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4C629" w14:textId="24B17EDA" w:rsidR="00000036" w:rsidRPr="00000036" w:rsidRDefault="00000036" w:rsidP="00000036">
      <w:pPr>
        <w:rPr>
          <w:lang w:val="es-ES"/>
        </w:rPr>
      </w:pPr>
      <w:r w:rsidRPr="00000036">
        <w:rPr>
          <w:lang w:val="es-ES"/>
        </w:rPr>
        <w:br/>
      </w:r>
      <w:r>
        <w:rPr>
          <w:lang w:val="es-ES"/>
        </w:rPr>
        <w:t>FIDUS SOLUTIONS LLC</w:t>
      </w:r>
      <w:r w:rsidRPr="00000036">
        <w:rPr>
          <w:lang w:val="es-ES"/>
        </w:rPr>
        <w:br/>
      </w:r>
      <w:r w:rsidRPr="00000036">
        <w:rPr>
          <w:lang w:val="es-ES"/>
        </w:rPr>
        <w:br/>
      </w:r>
      <w:r w:rsidRPr="00000036">
        <w:rPr>
          <w:lang w:val="es-ES"/>
        </w:rPr>
        <w:br/>
        <w:t>CONTRATO DE ASOCIACION ESTRATEGICA EN PARTICIPACION (JOINT VENTURE - ASOCIACION EN</w:t>
      </w:r>
      <w:r w:rsidRPr="00000036">
        <w:rPr>
          <w:lang w:val="es-ES"/>
        </w:rPr>
        <w:br/>
        <w:t xml:space="preserve">PARTICIPACION), QUE CELEBRAN POR UNA PARTE LA PERSONA MORAL </w:t>
      </w:r>
      <w:r>
        <w:rPr>
          <w:lang w:val="es-ES"/>
        </w:rPr>
        <w:t>FIDUS SOLUTIONS LLC</w:t>
      </w:r>
      <w:r w:rsidRPr="00000036">
        <w:rPr>
          <w:lang w:val="es-ES"/>
        </w:rPr>
        <w:t xml:space="preserve"> </w:t>
      </w:r>
      <w:r w:rsidRPr="00000036">
        <w:rPr>
          <w:lang w:val="es-ES"/>
        </w:rPr>
        <w:br/>
        <w:t>DE C.V. (EN LO SUCESIVO DENOMINADO COMO “</w:t>
      </w:r>
      <w:r>
        <w:rPr>
          <w:lang w:val="es-ES"/>
        </w:rPr>
        <w:t>FIDUS SOLUTIONS LLC</w:t>
      </w:r>
      <w:r w:rsidRPr="00000036">
        <w:rPr>
          <w:lang w:val="es-ES"/>
        </w:rPr>
        <w:t xml:space="preserve">™), REPRESENTADA POR </w:t>
      </w:r>
      <w:r>
        <w:rPr>
          <w:lang w:val="es-ES"/>
        </w:rPr>
        <w:t>SALVADOR PALMA RUBIN DE CELIS</w:t>
      </w:r>
      <w:r w:rsidRPr="00000036">
        <w:rPr>
          <w:lang w:val="es-ES"/>
        </w:rPr>
        <w:t>, Y POR LA OTRA PARTE</w:t>
      </w:r>
      <w:r>
        <w:rPr>
          <w:lang w:val="es-ES"/>
        </w:rPr>
        <w:t>--------------------------------------------</w:t>
      </w:r>
      <w:r w:rsidRPr="00000036">
        <w:rPr>
          <w:lang w:val="es-ES"/>
        </w:rPr>
        <w:t>REPRESENTADO LEGALMENTE</w:t>
      </w:r>
      <w:r w:rsidRPr="00000036">
        <w:rPr>
          <w:lang w:val="es-ES"/>
        </w:rPr>
        <w:br/>
        <w:t xml:space="preserve">POR </w:t>
      </w:r>
      <w:r>
        <w:rPr>
          <w:lang w:val="es-ES"/>
        </w:rPr>
        <w:t>--------------------------------------------</w:t>
      </w:r>
      <w:r w:rsidRPr="00000036">
        <w:rPr>
          <w:lang w:val="es-ES"/>
        </w:rPr>
        <w:t>(EN LO SUCESIVO DENOMINADO COMO EL “ASOCIADO</w:t>
      </w:r>
      <w:r w:rsidRPr="00000036">
        <w:rPr>
          <w:lang w:val="es-ES"/>
        </w:rPr>
        <w:br/>
        <w:t>ESTRATEGICO”), ACTUANDO POR SU PROPIO DERECHO, CONFORME A UAS SIGUIENTES</w:t>
      </w:r>
      <w:r w:rsidRPr="00000036">
        <w:rPr>
          <w:lang w:val="es-ES"/>
        </w:rPr>
        <w:br/>
        <w:t>DECLARACIONES Y CLAUSULAS:</w:t>
      </w:r>
      <w:r w:rsidRPr="00000036">
        <w:rPr>
          <w:lang w:val="es-ES"/>
        </w:rPr>
        <w:br/>
      </w:r>
      <w:r w:rsidRPr="00000036">
        <w:rPr>
          <w:lang w:val="es-ES"/>
        </w:rPr>
        <w:br/>
        <w:t>DECLARACIONES</w:t>
      </w:r>
      <w:r w:rsidRPr="00000036">
        <w:rPr>
          <w:lang w:val="es-ES"/>
        </w:rPr>
        <w:br/>
        <w:t>\.- "</w:t>
      </w:r>
      <w:r>
        <w:rPr>
          <w:lang w:val="es-ES"/>
        </w:rPr>
        <w:t>FIDUS SOLUTIONS LLC</w:t>
      </w:r>
      <w:r w:rsidRPr="00000036">
        <w:rPr>
          <w:lang w:val="es-ES"/>
        </w:rPr>
        <w:t>” dec</w:t>
      </w:r>
      <w:r w:rsidRPr="00000036">
        <w:rPr>
          <w:lang w:val="es-ES"/>
        </w:rPr>
        <w:t>la</w:t>
      </w:r>
      <w:r w:rsidRPr="00000036">
        <w:rPr>
          <w:lang w:val="es-ES"/>
        </w:rPr>
        <w:t xml:space="preserve">ra, por conducto de su </w:t>
      </w:r>
      <w:r w:rsidRPr="00000036">
        <w:rPr>
          <w:lang w:val="es-ES"/>
        </w:rPr>
        <w:t>representante</w:t>
      </w:r>
      <w:r w:rsidRPr="00000036">
        <w:rPr>
          <w:lang w:val="es-ES"/>
        </w:rPr>
        <w:t xml:space="preserve"> legal, que:</w:t>
      </w:r>
      <w:r w:rsidRPr="00000036">
        <w:rPr>
          <w:lang w:val="es-ES"/>
        </w:rPr>
        <w:br/>
      </w:r>
      <w:r w:rsidRPr="00000036">
        <w:rPr>
          <w:lang w:val="es-ES"/>
        </w:rPr>
        <w:br/>
        <w:t xml:space="preserve">8) Es una persona moral constituida mediante instrumento </w:t>
      </w:r>
      <w:r w:rsidRPr="00000036">
        <w:rPr>
          <w:lang w:val="es-ES"/>
        </w:rPr>
        <w:t>público</w:t>
      </w:r>
      <w:r w:rsidRPr="00000036">
        <w:rPr>
          <w:lang w:val="es-ES"/>
        </w:rPr>
        <w:t xml:space="preserve"> </w:t>
      </w:r>
      <w:r w:rsidRPr="00000036">
        <w:rPr>
          <w:lang w:val="es-ES"/>
        </w:rPr>
        <w:t>número</w:t>
      </w:r>
      <w:r w:rsidRPr="00000036">
        <w:rPr>
          <w:lang w:val="es-ES"/>
        </w:rPr>
        <w:t xml:space="preserve"> </w:t>
      </w:r>
      <w:r>
        <w:rPr>
          <w:lang w:val="es-ES"/>
        </w:rPr>
        <w:t xml:space="preserve">0021364 </w:t>
      </w:r>
      <w:r w:rsidRPr="00000036">
        <w:rPr>
          <w:lang w:val="es-ES"/>
        </w:rPr>
        <w:t>de fecha 2</w:t>
      </w:r>
      <w:r>
        <w:rPr>
          <w:lang w:val="es-ES"/>
        </w:rPr>
        <w:t xml:space="preserve">9 de Mayo del 2025 se </w:t>
      </w:r>
      <w:r w:rsidRPr="00000036">
        <w:rPr>
          <w:lang w:val="es-ES"/>
        </w:rPr>
        <w:t>encuentra representada para los efectos legales relacionados con este contrato por</w:t>
      </w:r>
      <w:r w:rsidRPr="00000036">
        <w:rPr>
          <w:lang w:val="es-ES"/>
        </w:rPr>
        <w:br/>
      </w:r>
      <w:r>
        <w:rPr>
          <w:lang w:val="es-ES"/>
        </w:rPr>
        <w:t>SALVADOR PALMA RUBIN DE CELIS</w:t>
      </w:r>
      <w:r w:rsidRPr="00000036">
        <w:rPr>
          <w:lang w:val="es-ES"/>
        </w:rPr>
        <w:t xml:space="preserve">, quien tiene </w:t>
      </w:r>
      <w:r w:rsidRPr="00000036">
        <w:rPr>
          <w:lang w:val="es-ES"/>
        </w:rPr>
        <w:t>capacidad</w:t>
      </w:r>
      <w:r w:rsidRPr="00000036">
        <w:rPr>
          <w:lang w:val="es-ES"/>
        </w:rPr>
        <w:t xml:space="preserve"> suficiente para obligarla en términos del</w:t>
      </w:r>
      <w:r w:rsidRPr="00000036">
        <w:rPr>
          <w:lang w:val="es-ES"/>
        </w:rPr>
        <w:br/>
        <w:t xml:space="preserve">poder que le fue otorgado mediante este mismo instrumento </w:t>
      </w:r>
      <w:r w:rsidRPr="00000036">
        <w:rPr>
          <w:lang w:val="es-ES"/>
        </w:rPr>
        <w:t>púbico</w:t>
      </w:r>
      <w:r w:rsidRPr="00000036">
        <w:rPr>
          <w:lang w:val="es-ES"/>
        </w:rPr>
        <w:t>.</w:t>
      </w:r>
      <w:r w:rsidRPr="00000036">
        <w:rPr>
          <w:lang w:val="es-ES"/>
        </w:rPr>
        <w:br/>
      </w:r>
      <w:r w:rsidRPr="00000036">
        <w:rPr>
          <w:lang w:val="es-ES"/>
        </w:rPr>
        <w:br/>
        <w:t xml:space="preserve">b) Tiene su </w:t>
      </w:r>
      <w:r w:rsidRPr="00000036">
        <w:rPr>
          <w:lang w:val="es-ES"/>
        </w:rPr>
        <w:t>Domicilio</w:t>
      </w:r>
      <w:r w:rsidRPr="00000036">
        <w:rPr>
          <w:lang w:val="es-ES"/>
        </w:rPr>
        <w:t xml:space="preserve"> para efectos del presente contrato en </w:t>
      </w:r>
      <w:r>
        <w:rPr>
          <w:lang w:val="es-ES"/>
        </w:rPr>
        <w:t xml:space="preserve">Guillermo </w:t>
      </w:r>
      <w:proofErr w:type="spellStart"/>
      <w:r>
        <w:rPr>
          <w:lang w:val="es-ES"/>
        </w:rPr>
        <w:t>Gonzalez</w:t>
      </w:r>
      <w:proofErr w:type="spellEnd"/>
      <w:r>
        <w:rPr>
          <w:lang w:val="es-ES"/>
        </w:rPr>
        <w:t xml:space="preserve"> Camarena1100, Piso5-B, Col Santa Fe, </w:t>
      </w:r>
      <w:proofErr w:type="spellStart"/>
      <w:r>
        <w:rPr>
          <w:lang w:val="es-ES"/>
        </w:rPr>
        <w:t>Alvaro</w:t>
      </w:r>
      <w:proofErr w:type="spellEnd"/>
      <w:r>
        <w:rPr>
          <w:lang w:val="es-ES"/>
        </w:rPr>
        <w:t xml:space="preserve"> </w:t>
      </w:r>
      <w:proofErr w:type="spellStart"/>
      <w:r>
        <w:rPr>
          <w:lang w:val="es-ES"/>
        </w:rPr>
        <w:t>Obregon</w:t>
      </w:r>
      <w:proofErr w:type="spellEnd"/>
      <w:r>
        <w:rPr>
          <w:lang w:val="es-ES"/>
        </w:rPr>
        <w:t xml:space="preserve"> CDMX </w:t>
      </w:r>
      <w:proofErr w:type="spellStart"/>
      <w:r>
        <w:rPr>
          <w:lang w:val="es-ES"/>
        </w:rPr>
        <w:t>Mexico</w:t>
      </w:r>
      <w:proofErr w:type="spellEnd"/>
      <w:r w:rsidRPr="00000036">
        <w:rPr>
          <w:lang w:val="es-ES"/>
        </w:rPr>
        <w:br/>
      </w:r>
      <w:r w:rsidRPr="00000036">
        <w:rPr>
          <w:lang w:val="es-ES"/>
        </w:rPr>
        <w:br/>
        <w:t xml:space="preserve">c) </w:t>
      </w:r>
      <w:r w:rsidRPr="00000036">
        <w:rPr>
          <w:lang w:val="es-ES"/>
        </w:rPr>
        <w:t>Señala</w:t>
      </w:r>
      <w:r w:rsidRPr="00000036">
        <w:rPr>
          <w:lang w:val="es-ES"/>
        </w:rPr>
        <w:t xml:space="preserve"> para efectos del presente contrato el correo </w:t>
      </w:r>
      <w:r w:rsidRPr="00000036">
        <w:rPr>
          <w:lang w:val="es-ES"/>
        </w:rPr>
        <w:t>electrónico</w:t>
      </w:r>
      <w:r w:rsidRPr="00000036">
        <w:rPr>
          <w:lang w:val="es-ES"/>
        </w:rPr>
        <w:t xml:space="preserve"> </w:t>
      </w:r>
      <w:r>
        <w:rPr>
          <w:lang w:val="es-ES"/>
        </w:rPr>
        <w:t>hq@getfidus.com</w:t>
      </w:r>
      <w:r w:rsidRPr="00000036">
        <w:rPr>
          <w:lang w:val="es-ES"/>
        </w:rPr>
        <w:br/>
      </w:r>
      <w:r w:rsidRPr="00000036">
        <w:rPr>
          <w:lang w:val="es-ES"/>
        </w:rPr>
        <w:br/>
      </w:r>
      <w:r>
        <w:rPr>
          <w:lang w:val="es-ES"/>
        </w:rPr>
        <w:t>d</w:t>
      </w:r>
      <w:r w:rsidRPr="00000036">
        <w:rPr>
          <w:lang w:val="es-ES"/>
        </w:rPr>
        <w:t xml:space="preserve">) Cuenta con la </w:t>
      </w:r>
      <w:r w:rsidRPr="00000036">
        <w:rPr>
          <w:lang w:val="es-ES"/>
        </w:rPr>
        <w:t>exponencial</w:t>
      </w:r>
      <w:r w:rsidRPr="00000036">
        <w:rPr>
          <w:lang w:val="es-ES"/>
        </w:rPr>
        <w:t xml:space="preserve">, recursos técnicos, materiales suficientes para </w:t>
      </w:r>
      <w:r w:rsidRPr="00000036">
        <w:rPr>
          <w:lang w:val="es-ES"/>
        </w:rPr>
        <w:t>gestionar</w:t>
      </w:r>
      <w:r w:rsidRPr="00000036">
        <w:rPr>
          <w:lang w:val="es-ES"/>
        </w:rPr>
        <w:t xml:space="preserve"> y llevar a cabo el</w:t>
      </w:r>
      <w:r w:rsidRPr="00000036">
        <w:rPr>
          <w:lang w:val="es-ES"/>
        </w:rPr>
        <w:br/>
        <w:t xml:space="preserve">objeto de la alianza estratégica Que sé Constituye </w:t>
      </w:r>
      <w:r>
        <w:rPr>
          <w:lang w:val="es-ES"/>
        </w:rPr>
        <w:t>a</w:t>
      </w:r>
      <w:r w:rsidRPr="00000036">
        <w:rPr>
          <w:lang w:val="es-ES"/>
        </w:rPr>
        <w:t xml:space="preserve"> </w:t>
      </w:r>
      <w:r w:rsidRPr="00000036">
        <w:rPr>
          <w:lang w:val="es-ES"/>
        </w:rPr>
        <w:t>partir</w:t>
      </w:r>
      <w:r w:rsidRPr="00000036">
        <w:rPr>
          <w:lang w:val="es-ES"/>
        </w:rPr>
        <w:t xml:space="preserve"> </w:t>
      </w:r>
      <w:r>
        <w:rPr>
          <w:lang w:val="es-ES"/>
        </w:rPr>
        <w:t>d</w:t>
      </w:r>
      <w:r w:rsidRPr="00000036">
        <w:rPr>
          <w:lang w:val="es-ES"/>
        </w:rPr>
        <w:t>e este acuerdo de voluntades.</w:t>
      </w:r>
      <w:r w:rsidRPr="00000036">
        <w:rPr>
          <w:lang w:val="es-ES"/>
        </w:rPr>
        <w:br/>
      </w:r>
      <w:r w:rsidRPr="00000036">
        <w:rPr>
          <w:lang w:val="es-ES"/>
        </w:rPr>
        <w:br/>
      </w:r>
      <w:r>
        <w:rPr>
          <w:lang w:val="es-ES"/>
        </w:rPr>
        <w:t>e</w:t>
      </w:r>
      <w:r w:rsidRPr="00000036">
        <w:rPr>
          <w:lang w:val="es-ES"/>
        </w:rPr>
        <w:t xml:space="preserve">) Comprende que </w:t>
      </w:r>
      <w:r w:rsidRPr="00000036">
        <w:rPr>
          <w:lang w:val="es-ES"/>
        </w:rPr>
        <w:t>e</w:t>
      </w:r>
      <w:r>
        <w:rPr>
          <w:lang w:val="es-ES"/>
        </w:rPr>
        <w:t>l</w:t>
      </w:r>
      <w:r w:rsidRPr="00000036">
        <w:rPr>
          <w:lang w:val="es-ES"/>
        </w:rPr>
        <w:t xml:space="preserve"> presente contrato y que la </w:t>
      </w:r>
      <w:r w:rsidRPr="00000036">
        <w:rPr>
          <w:lang w:val="es-ES"/>
        </w:rPr>
        <w:t>ejecución</w:t>
      </w:r>
      <w:r w:rsidRPr="00000036">
        <w:rPr>
          <w:lang w:val="es-ES"/>
        </w:rPr>
        <w:t xml:space="preserve"> de la </w:t>
      </w:r>
      <w:r w:rsidRPr="00000036">
        <w:rPr>
          <w:lang w:val="es-ES"/>
        </w:rPr>
        <w:t>Asociación</w:t>
      </w:r>
      <w:r w:rsidRPr="00000036">
        <w:rPr>
          <w:lang w:val="es-ES"/>
        </w:rPr>
        <w:t xml:space="preserve"> Estratégica en </w:t>
      </w:r>
      <w:r w:rsidRPr="00000036">
        <w:rPr>
          <w:lang w:val="es-ES"/>
        </w:rPr>
        <w:t>Participación</w:t>
      </w:r>
      <w:r w:rsidRPr="00000036">
        <w:rPr>
          <w:lang w:val="es-ES"/>
        </w:rPr>
        <w:br/>
        <w:t xml:space="preserve">que </w:t>
      </w:r>
      <w:r w:rsidRPr="00000036">
        <w:rPr>
          <w:lang w:val="es-ES"/>
        </w:rPr>
        <w:t>por el</w:t>
      </w:r>
      <w:r w:rsidRPr="00000036">
        <w:rPr>
          <w:lang w:val="es-ES"/>
        </w:rPr>
        <w:t xml:space="preserve"> mismo se constituye, no resulta en la </w:t>
      </w:r>
      <w:r w:rsidRPr="00000036">
        <w:rPr>
          <w:lang w:val="es-ES"/>
        </w:rPr>
        <w:t>creación</w:t>
      </w:r>
      <w:r w:rsidRPr="00000036">
        <w:rPr>
          <w:lang w:val="es-ES"/>
        </w:rPr>
        <w:t xml:space="preserve"> de una persona moral distinta a los</w:t>
      </w:r>
      <w:r w:rsidRPr="00000036">
        <w:rPr>
          <w:lang w:val="es-ES"/>
        </w:rPr>
        <w:br/>
        <w:t xml:space="preserve">contratantes, en este sentido, reconoce que </w:t>
      </w:r>
      <w:r w:rsidRPr="00000036">
        <w:rPr>
          <w:lang w:val="es-ES"/>
        </w:rPr>
        <w:t>deberá</w:t>
      </w:r>
      <w:r w:rsidRPr="00000036">
        <w:rPr>
          <w:lang w:val="es-ES"/>
        </w:rPr>
        <w:t xml:space="preserve"> cumple con las </w:t>
      </w:r>
      <w:r w:rsidRPr="00000036">
        <w:rPr>
          <w:lang w:val="es-ES"/>
        </w:rPr>
        <w:t>obligaciones</w:t>
      </w:r>
      <w:r w:rsidRPr="00000036">
        <w:rPr>
          <w:lang w:val="es-ES"/>
        </w:rPr>
        <w:t xml:space="preserve"> fiscales </w:t>
      </w:r>
      <w:r w:rsidRPr="00000036">
        <w:rPr>
          <w:lang w:val="es-ES"/>
        </w:rPr>
        <w:t>derivadas</w:t>
      </w:r>
      <w:r w:rsidRPr="00000036">
        <w:rPr>
          <w:lang w:val="es-ES"/>
        </w:rPr>
        <w:t xml:space="preserve"> de</w:t>
      </w:r>
      <w:r w:rsidRPr="00000036">
        <w:rPr>
          <w:lang w:val="es-ES"/>
        </w:rPr>
        <w:br/>
        <w:t xml:space="preserve">la </w:t>
      </w:r>
      <w:r w:rsidRPr="00000036">
        <w:rPr>
          <w:lang w:val="es-ES"/>
        </w:rPr>
        <w:t>obtención</w:t>
      </w:r>
      <w:r w:rsidRPr="00000036">
        <w:rPr>
          <w:lang w:val="es-ES"/>
        </w:rPr>
        <w:t xml:space="preserve"> de recurso </w:t>
      </w:r>
      <w:r w:rsidRPr="00000036">
        <w:rPr>
          <w:lang w:val="es-ES"/>
        </w:rPr>
        <w:t>que se</w:t>
      </w:r>
      <w:r w:rsidRPr="00000036">
        <w:rPr>
          <w:lang w:val="es-ES"/>
        </w:rPr>
        <w:t xml:space="preserve"> generen como </w:t>
      </w:r>
      <w:r w:rsidRPr="00000036">
        <w:rPr>
          <w:lang w:val="es-ES"/>
        </w:rPr>
        <w:t>consecuencia</w:t>
      </w:r>
      <w:r w:rsidRPr="00000036">
        <w:rPr>
          <w:lang w:val="es-ES"/>
        </w:rPr>
        <w:t xml:space="preserve"> del desarrollo de esta alianza estratégica de</w:t>
      </w:r>
      <w:r w:rsidRPr="00000036">
        <w:rPr>
          <w:lang w:val="es-ES"/>
        </w:rPr>
        <w:br/>
        <w:t xml:space="preserve">manera </w:t>
      </w:r>
      <w:r w:rsidRPr="00000036">
        <w:rPr>
          <w:lang w:val="es-ES"/>
        </w:rPr>
        <w:t>individual</w:t>
      </w:r>
      <w:r w:rsidRPr="00000036">
        <w:rPr>
          <w:lang w:val="es-ES"/>
        </w:rPr>
        <w:t xml:space="preserve"> y personal, en la forma y </w:t>
      </w:r>
      <w:r w:rsidRPr="00000036">
        <w:rPr>
          <w:lang w:val="es-ES"/>
        </w:rPr>
        <w:t>términos</w:t>
      </w:r>
      <w:r w:rsidRPr="00000036">
        <w:rPr>
          <w:lang w:val="es-ES"/>
        </w:rPr>
        <w:t xml:space="preserve"> que para este efecto determina las </w:t>
      </w:r>
      <w:r w:rsidRPr="00000036">
        <w:rPr>
          <w:lang w:val="es-ES"/>
        </w:rPr>
        <w:lastRenderedPageBreak/>
        <w:t>Leyes Fiscales</w:t>
      </w:r>
      <w:r w:rsidRPr="00000036">
        <w:rPr>
          <w:lang w:val="es-ES"/>
        </w:rPr>
        <w:br/>
        <w:t xml:space="preserve">y las normas de </w:t>
      </w:r>
      <w:r w:rsidRPr="00000036">
        <w:rPr>
          <w:lang w:val="es-ES"/>
        </w:rPr>
        <w:t>carácter</w:t>
      </w:r>
      <w:r w:rsidRPr="00000036">
        <w:rPr>
          <w:lang w:val="es-ES"/>
        </w:rPr>
        <w:t xml:space="preserve"> general a</w:t>
      </w:r>
      <w:r>
        <w:rPr>
          <w:lang w:val="es-ES"/>
        </w:rPr>
        <w:t>plicabl</w:t>
      </w:r>
      <w:r w:rsidRPr="00000036">
        <w:rPr>
          <w:lang w:val="es-ES"/>
        </w:rPr>
        <w:t>es.</w:t>
      </w:r>
      <w:r w:rsidRPr="00000036">
        <w:rPr>
          <w:lang w:val="es-ES"/>
        </w:rPr>
        <w:br/>
      </w:r>
      <w:r w:rsidRPr="00000036">
        <w:rPr>
          <w:lang w:val="es-ES"/>
        </w:rPr>
        <w:br/>
        <w:t xml:space="preserve">f) Tiene la </w:t>
      </w:r>
      <w:r w:rsidRPr="00000036">
        <w:rPr>
          <w:lang w:val="es-ES"/>
        </w:rPr>
        <w:t>capacidad</w:t>
      </w:r>
      <w:r w:rsidRPr="00000036">
        <w:rPr>
          <w:lang w:val="es-ES"/>
        </w:rPr>
        <w:t xml:space="preserve"> legal para celebrar el presente contrato, y para Bevar a cabo las actividades a las</w:t>
      </w:r>
      <w:r w:rsidRPr="00000036">
        <w:rPr>
          <w:lang w:val="es-ES"/>
        </w:rPr>
        <w:br/>
        <w:t xml:space="preserve">cuales se </w:t>
      </w:r>
      <w:r w:rsidRPr="00000036">
        <w:rPr>
          <w:lang w:val="es-ES"/>
        </w:rPr>
        <w:t>obligue</w:t>
      </w:r>
      <w:r w:rsidRPr="00000036">
        <w:rPr>
          <w:lang w:val="es-ES"/>
        </w:rPr>
        <w:t xml:space="preserve"> en </w:t>
      </w:r>
      <w:r w:rsidRPr="00000036">
        <w:rPr>
          <w:lang w:val="es-ES"/>
        </w:rPr>
        <w:t>términos</w:t>
      </w:r>
      <w:r w:rsidRPr="00000036">
        <w:rPr>
          <w:lang w:val="es-ES"/>
        </w:rPr>
        <w:t xml:space="preserve"> del mismo, </w:t>
      </w:r>
      <w:r w:rsidRPr="00000036">
        <w:rPr>
          <w:lang w:val="es-ES"/>
        </w:rPr>
        <w:t>comprimiéndose</w:t>
      </w:r>
      <w:r w:rsidRPr="00000036">
        <w:rPr>
          <w:lang w:val="es-ES"/>
        </w:rPr>
        <w:t xml:space="preserve"> @ Gesarroiiar las actividades que se</w:t>
      </w:r>
      <w:r w:rsidRPr="00000036">
        <w:rPr>
          <w:lang w:val="es-ES"/>
        </w:rPr>
        <w:br/>
        <w:t xml:space="preserve">detallan en el presente documento con la mayor </w:t>
      </w:r>
      <w:r>
        <w:rPr>
          <w:lang w:val="es-ES"/>
        </w:rPr>
        <w:t>serieda</w:t>
      </w:r>
      <w:r w:rsidRPr="00000036">
        <w:rPr>
          <w:lang w:val="es-ES"/>
        </w:rPr>
        <w:t xml:space="preserve">d en </w:t>
      </w:r>
      <w:r w:rsidRPr="00000036">
        <w:rPr>
          <w:lang w:val="es-ES"/>
        </w:rPr>
        <w:t>relación</w:t>
      </w:r>
      <w:r w:rsidRPr="00000036">
        <w:rPr>
          <w:lang w:val="es-ES"/>
        </w:rPr>
        <w:t xml:space="preserve"> con los </w:t>
      </w:r>
      <w:r w:rsidRPr="00000036">
        <w:rPr>
          <w:lang w:val="es-ES"/>
        </w:rPr>
        <w:t>intereses</w:t>
      </w:r>
      <w:r w:rsidRPr="00000036">
        <w:rPr>
          <w:lang w:val="es-ES"/>
        </w:rPr>
        <w:t xml:space="preserve"> Ge ambas partes</w:t>
      </w:r>
      <w:r w:rsidRPr="00000036">
        <w:rPr>
          <w:lang w:val="es-ES"/>
        </w:rPr>
        <w:br/>
        <w:t xml:space="preserve">y de la </w:t>
      </w:r>
      <w:r w:rsidRPr="00000036">
        <w:rPr>
          <w:lang w:val="es-ES"/>
        </w:rPr>
        <w:t>Asociación</w:t>
      </w:r>
      <w:r w:rsidRPr="00000036">
        <w:rPr>
          <w:lang w:val="es-ES"/>
        </w:rPr>
        <w:t xml:space="preserve"> Estratégica en </w:t>
      </w:r>
      <w:r w:rsidRPr="00000036">
        <w:rPr>
          <w:lang w:val="es-ES"/>
        </w:rPr>
        <w:t>Participación</w:t>
      </w:r>
      <w:r w:rsidRPr="00000036">
        <w:rPr>
          <w:lang w:val="es-ES"/>
        </w:rPr>
        <w:t xml:space="preserve"> que por </w:t>
      </w:r>
      <w:r w:rsidRPr="00000036">
        <w:rPr>
          <w:lang w:val="es-ES"/>
        </w:rPr>
        <w:t>común</w:t>
      </w:r>
      <w:r w:rsidRPr="00000036">
        <w:rPr>
          <w:lang w:val="es-ES"/>
        </w:rPr>
        <w:t xml:space="preserve"> acuerdo realizan.</w:t>
      </w:r>
      <w:r w:rsidRPr="00000036">
        <w:rPr>
          <w:lang w:val="es-ES"/>
        </w:rPr>
        <w:br/>
      </w:r>
      <w:r w:rsidRPr="00000036">
        <w:rPr>
          <w:lang w:val="es-ES"/>
        </w:rPr>
        <w:br/>
        <w:t xml:space="preserve">ll.- EI “ASOCIADO ESTRATEGICO" </w:t>
      </w:r>
      <w:r w:rsidRPr="00000036">
        <w:rPr>
          <w:lang w:val="es-ES"/>
        </w:rPr>
        <w:t>declara</w:t>
      </w:r>
      <w:r w:rsidRPr="00000036">
        <w:rPr>
          <w:lang w:val="es-ES"/>
        </w:rPr>
        <w:t>, por su propio derecho, que:</w:t>
      </w:r>
      <w:r w:rsidRPr="00000036">
        <w:rPr>
          <w:lang w:val="es-ES"/>
        </w:rPr>
        <w:br/>
      </w:r>
      <w:r w:rsidRPr="00000036">
        <w:rPr>
          <w:lang w:val="es-ES"/>
        </w:rPr>
        <w:br/>
        <w:t xml:space="preserve">2) Es une persona moral de </w:t>
      </w:r>
      <w:r w:rsidRPr="00000036">
        <w:rPr>
          <w:lang w:val="es-ES"/>
        </w:rPr>
        <w:t>nacionalidad</w:t>
      </w:r>
      <w:r w:rsidRPr="00000036">
        <w:rPr>
          <w:lang w:val="es-ES"/>
        </w:rPr>
        <w:t xml:space="preserve"> extranjera, en pleno uso de sus </w:t>
      </w:r>
      <w:r w:rsidRPr="00000036">
        <w:rPr>
          <w:lang w:val="es-ES"/>
        </w:rPr>
        <w:t>Derechos</w:t>
      </w:r>
      <w:r w:rsidRPr="00000036">
        <w:rPr>
          <w:lang w:val="es-ES"/>
        </w:rPr>
        <w:t>, con la capacidad</w:t>
      </w:r>
      <w:r w:rsidRPr="00000036">
        <w:rPr>
          <w:lang w:val="es-ES"/>
        </w:rPr>
        <w:br/>
      </w:r>
      <w:r w:rsidRPr="00000036">
        <w:rPr>
          <w:lang w:val="es-ES"/>
        </w:rPr>
        <w:t>suficiente</w:t>
      </w:r>
      <w:r w:rsidRPr="00000036">
        <w:rPr>
          <w:lang w:val="es-ES"/>
        </w:rPr>
        <w:t xml:space="preserve"> para obligarse en </w:t>
      </w:r>
      <w:r w:rsidRPr="00000036">
        <w:rPr>
          <w:lang w:val="es-ES"/>
        </w:rPr>
        <w:t>Términos</w:t>
      </w:r>
      <w:r w:rsidRPr="00000036">
        <w:rPr>
          <w:lang w:val="es-ES"/>
        </w:rPr>
        <w:t xml:space="preserve"> del </w:t>
      </w:r>
      <w:r w:rsidRPr="00000036">
        <w:rPr>
          <w:lang w:val="es-ES"/>
        </w:rPr>
        <w:t>presume</w:t>
      </w:r>
      <w:r w:rsidRPr="00000036">
        <w:rPr>
          <w:lang w:val="es-ES"/>
        </w:rPr>
        <w:t xml:space="preserve"> </w:t>
      </w:r>
      <w:r w:rsidRPr="00000036">
        <w:rPr>
          <w:lang w:val="es-ES"/>
        </w:rPr>
        <w:t>contrato</w:t>
      </w:r>
      <w:r w:rsidRPr="00000036">
        <w:rPr>
          <w:lang w:val="es-ES"/>
        </w:rPr>
        <w:br/>
      </w:r>
      <w:r w:rsidRPr="00000036">
        <w:rPr>
          <w:lang w:val="es-ES"/>
        </w:rPr>
        <w:br/>
        <w:t xml:space="preserve">b) Tiene su </w:t>
      </w:r>
      <w:r w:rsidRPr="00000036">
        <w:rPr>
          <w:lang w:val="es-ES"/>
        </w:rPr>
        <w:t>Domicio</w:t>
      </w:r>
      <w:r w:rsidRPr="00000036">
        <w:rPr>
          <w:lang w:val="es-ES"/>
        </w:rPr>
        <w:t xml:space="preserve"> para efectos del presente contrato et que se </w:t>
      </w:r>
      <w:r w:rsidRPr="00000036">
        <w:rPr>
          <w:lang w:val="es-ES"/>
        </w:rPr>
        <w:t>sofiana</w:t>
      </w:r>
      <w:r w:rsidRPr="00000036">
        <w:rPr>
          <w:lang w:val="es-ES"/>
        </w:rPr>
        <w:t xml:space="preserve"> dentro de la “CARATULA DEL</w:t>
      </w:r>
      <w:r w:rsidRPr="00000036">
        <w:rPr>
          <w:lang w:val="es-ES"/>
        </w:rPr>
        <w:br/>
        <w:t>CONTRATO*.</w:t>
      </w:r>
      <w:r w:rsidRPr="00000036">
        <w:rPr>
          <w:lang w:val="es-ES"/>
        </w:rPr>
        <w:br/>
      </w:r>
      <w:r w:rsidRPr="00000036">
        <w:rPr>
          <w:lang w:val="es-ES"/>
        </w:rPr>
        <w:br/>
      </w:r>
      <w:r w:rsidR="00AA5B8F">
        <w:rPr>
          <w:lang w:val="es-ES"/>
        </w:rPr>
        <w:t>c</w:t>
      </w:r>
      <w:r w:rsidRPr="00000036">
        <w:rPr>
          <w:lang w:val="es-ES"/>
        </w:rPr>
        <w:t xml:space="preserve">) </w:t>
      </w:r>
      <w:proofErr w:type="spellStart"/>
      <w:r w:rsidRPr="00000036">
        <w:rPr>
          <w:lang w:val="es-ES"/>
        </w:rPr>
        <w:t>Se</w:t>
      </w:r>
      <w:r w:rsidR="00AA5B8F">
        <w:rPr>
          <w:lang w:val="es-ES"/>
        </w:rPr>
        <w:t>nalan</w:t>
      </w:r>
      <w:proofErr w:type="spellEnd"/>
      <w:r w:rsidRPr="00000036">
        <w:rPr>
          <w:lang w:val="es-ES"/>
        </w:rPr>
        <w:t xml:space="preserve"> para efectos del presente contralo el correo </w:t>
      </w:r>
      <w:r w:rsidRPr="00000036">
        <w:rPr>
          <w:lang w:val="es-ES"/>
        </w:rPr>
        <w:t>electrónico</w:t>
      </w:r>
      <w:r w:rsidRPr="00000036">
        <w:rPr>
          <w:lang w:val="es-ES"/>
        </w:rPr>
        <w:t xml:space="preserve"> que se </w:t>
      </w:r>
      <w:r w:rsidRPr="00000036">
        <w:rPr>
          <w:lang w:val="es-ES"/>
        </w:rPr>
        <w:t>social</w:t>
      </w:r>
      <w:r w:rsidRPr="00000036">
        <w:rPr>
          <w:lang w:val="es-ES"/>
        </w:rPr>
        <w:t xml:space="preserve"> dentro de la “CARATULA</w:t>
      </w:r>
      <w:r w:rsidRPr="00000036">
        <w:rPr>
          <w:lang w:val="es-ES"/>
        </w:rPr>
        <w:br/>
      </w:r>
    </w:p>
    <w:p w14:paraId="60616CD8" w14:textId="77777777" w:rsidR="00000036" w:rsidRPr="00000036" w:rsidRDefault="00000036">
      <w:pPr>
        <w:pStyle w:val="Heading2"/>
        <w:rPr>
          <w:lang w:val="es-ES"/>
        </w:rPr>
      </w:pPr>
    </w:p>
    <w:p w14:paraId="608DEFA9" w14:textId="77777777" w:rsidR="00000036" w:rsidRPr="00000036" w:rsidRDefault="00000036">
      <w:pPr>
        <w:pStyle w:val="Heading2"/>
        <w:rPr>
          <w:lang w:val="es-ES"/>
        </w:rPr>
      </w:pPr>
    </w:p>
    <w:p w14:paraId="1073AD23" w14:textId="149984F2" w:rsidR="002414B8" w:rsidRPr="00000036" w:rsidRDefault="00000000">
      <w:pPr>
        <w:pStyle w:val="Heading2"/>
        <w:rPr>
          <w:lang w:val="es-ES"/>
        </w:rPr>
      </w:pPr>
      <w:r w:rsidRPr="00000036">
        <w:rPr>
          <w:lang w:val="es-ES"/>
        </w:rPr>
        <w:t>Page 2</w:t>
      </w:r>
    </w:p>
    <w:p w14:paraId="40C5D588" w14:textId="31306072" w:rsidR="002414B8" w:rsidRPr="00000036" w:rsidRDefault="00000036">
      <w:pPr>
        <w:rPr>
          <w:lang w:val="es-ES"/>
        </w:rPr>
      </w:pPr>
      <w:r>
        <w:rPr>
          <w:lang w:val="es-ES"/>
        </w:rPr>
        <w:t>FIDUS SOLUTIONS LLC</w:t>
      </w:r>
      <w:r w:rsidR="00000000" w:rsidRPr="00000036">
        <w:rPr>
          <w:lang w:val="es-ES"/>
        </w:rPr>
        <w:br/>
      </w:r>
      <w:r w:rsidR="00000000" w:rsidRPr="00000036">
        <w:rPr>
          <w:lang w:val="es-ES"/>
        </w:rPr>
        <w:br/>
      </w:r>
      <w:r w:rsidR="00AA5B8F">
        <w:rPr>
          <w:lang w:val="es-ES"/>
        </w:rPr>
        <w:t>d)</w:t>
      </w:r>
      <w:r w:rsidR="00000000" w:rsidRPr="00000036">
        <w:rPr>
          <w:lang w:val="es-ES"/>
        </w:rPr>
        <w:t xml:space="preserve"> Reconoce la naturaleza </w:t>
      </w:r>
      <w:r w:rsidR="003C5850" w:rsidRPr="00000036">
        <w:rPr>
          <w:lang w:val="es-ES"/>
        </w:rPr>
        <w:t>mercantil</w:t>
      </w:r>
      <w:r w:rsidR="00000000" w:rsidRPr="00000036">
        <w:rPr>
          <w:lang w:val="es-ES"/>
        </w:rPr>
        <w:t xml:space="preserve"> del presente contrato, y los fines de </w:t>
      </w:r>
      <w:r w:rsidR="003C5850" w:rsidRPr="00000036">
        <w:rPr>
          <w:lang w:val="es-ES"/>
        </w:rPr>
        <w:t>especulación</w:t>
      </w:r>
      <w:r w:rsidR="00000000" w:rsidRPr="00000036">
        <w:rPr>
          <w:lang w:val="es-ES"/>
        </w:rPr>
        <w:t xml:space="preserve"> comercial y</w:t>
      </w:r>
      <w:r w:rsidR="00000000" w:rsidRPr="00000036">
        <w:rPr>
          <w:lang w:val="es-ES"/>
        </w:rPr>
        <w:br/>
      </w:r>
      <w:r w:rsidRPr="00000036">
        <w:rPr>
          <w:lang w:val="es-ES"/>
        </w:rPr>
        <w:t>financiera</w:t>
      </w:r>
      <w:r w:rsidR="00000000" w:rsidRPr="00000036">
        <w:rPr>
          <w:lang w:val="es-ES"/>
        </w:rPr>
        <w:t xml:space="preserve"> </w:t>
      </w:r>
      <w:r w:rsidR="003C5850" w:rsidRPr="00000036">
        <w:rPr>
          <w:lang w:val="es-ES"/>
        </w:rPr>
        <w:t>del mismo</w:t>
      </w:r>
      <w:r w:rsidR="00000000" w:rsidRPr="00000036">
        <w:rPr>
          <w:lang w:val="es-ES"/>
        </w:rPr>
        <w:t xml:space="preserve">, motivo por </w:t>
      </w:r>
      <w:r w:rsidRPr="00000036">
        <w:rPr>
          <w:lang w:val="es-ES"/>
        </w:rPr>
        <w:t>el</w:t>
      </w:r>
      <w:r w:rsidR="00000000" w:rsidRPr="00000036">
        <w:rPr>
          <w:lang w:val="es-ES"/>
        </w:rPr>
        <w:t xml:space="preserve">! cual realiza la </w:t>
      </w:r>
      <w:r w:rsidR="003C5850" w:rsidRPr="00000036">
        <w:rPr>
          <w:lang w:val="es-ES"/>
        </w:rPr>
        <w:t>aportación</w:t>
      </w:r>
      <w:r w:rsidR="00000000" w:rsidRPr="00000036">
        <w:rPr>
          <w:lang w:val="es-ES"/>
        </w:rPr>
        <w:t xml:space="preserve"> que se </w:t>
      </w:r>
      <w:r w:rsidRPr="00000036">
        <w:rPr>
          <w:lang w:val="es-ES"/>
        </w:rPr>
        <w:t>detalla</w:t>
      </w:r>
      <w:r w:rsidR="00000000" w:rsidRPr="00000036">
        <w:rPr>
          <w:lang w:val="es-ES"/>
        </w:rPr>
        <w:t xml:space="preserve"> en la Clausula Tercera.</w:t>
      </w:r>
      <w:r w:rsidR="00000000" w:rsidRPr="00000036">
        <w:rPr>
          <w:lang w:val="es-ES"/>
        </w:rPr>
        <w:br/>
      </w:r>
      <w:r w:rsidR="00000000" w:rsidRPr="00000036">
        <w:rPr>
          <w:lang w:val="es-ES"/>
        </w:rPr>
        <w:br/>
      </w:r>
      <w:r w:rsidR="00AA5B8F">
        <w:rPr>
          <w:lang w:val="es-ES"/>
        </w:rPr>
        <w:t>e</w:t>
      </w:r>
      <w:r w:rsidR="00000000" w:rsidRPr="00000036">
        <w:rPr>
          <w:lang w:val="es-ES"/>
        </w:rPr>
        <w:t xml:space="preserve">) Que los recursos </w:t>
      </w:r>
      <w:r w:rsidR="003C5850" w:rsidRPr="00000036">
        <w:rPr>
          <w:lang w:val="es-ES"/>
        </w:rPr>
        <w:t>económicos</w:t>
      </w:r>
      <w:r w:rsidR="00000000" w:rsidRPr="00000036">
        <w:rPr>
          <w:lang w:val="es-ES"/>
        </w:rPr>
        <w:t xml:space="preserve"> que aporta para </w:t>
      </w:r>
      <w:r w:rsidR="003C5850" w:rsidRPr="00000036">
        <w:rPr>
          <w:lang w:val="es-ES"/>
        </w:rPr>
        <w:t>l</w:t>
      </w:r>
      <w:r w:rsidR="00000000" w:rsidRPr="00000036">
        <w:rPr>
          <w:lang w:val="es-ES"/>
        </w:rPr>
        <w:t xml:space="preserve">a </w:t>
      </w:r>
      <w:r w:rsidR="003C5850" w:rsidRPr="00000036">
        <w:rPr>
          <w:lang w:val="es-ES"/>
        </w:rPr>
        <w:t>realización</w:t>
      </w:r>
      <w:r w:rsidR="00000000" w:rsidRPr="00000036">
        <w:rPr>
          <w:lang w:val="es-ES"/>
        </w:rPr>
        <w:t xml:space="preserve"> de la </w:t>
      </w:r>
      <w:r w:rsidRPr="00000036">
        <w:rPr>
          <w:lang w:val="es-ES"/>
        </w:rPr>
        <w:t>Asociación</w:t>
      </w:r>
      <w:r w:rsidR="00000000" w:rsidRPr="00000036">
        <w:rPr>
          <w:lang w:val="es-ES"/>
        </w:rPr>
        <w:t xml:space="preserve"> Estratégica en</w:t>
      </w:r>
      <w:r w:rsidR="00000000" w:rsidRPr="00000036">
        <w:rPr>
          <w:lang w:val="es-ES"/>
        </w:rPr>
        <w:br/>
      </w:r>
      <w:r w:rsidR="003C5850" w:rsidRPr="00000036">
        <w:rPr>
          <w:lang w:val="es-ES"/>
        </w:rPr>
        <w:t xml:space="preserve">Participación </w:t>
      </w:r>
      <w:r w:rsidR="00000000" w:rsidRPr="00000036">
        <w:rPr>
          <w:lang w:val="es-ES"/>
        </w:rPr>
        <w:t xml:space="preserve">convenida son recursos propios y no provienen de actividades </w:t>
      </w:r>
      <w:r w:rsidR="003C5850" w:rsidRPr="00000036">
        <w:rPr>
          <w:lang w:val="es-ES"/>
        </w:rPr>
        <w:t>ilícitas</w:t>
      </w:r>
      <w:r w:rsidR="00000000" w:rsidRPr="00000036">
        <w:rPr>
          <w:lang w:val="es-ES"/>
        </w:rPr>
        <w:t>.</w:t>
      </w:r>
      <w:r w:rsidR="00000000" w:rsidRPr="00000036">
        <w:rPr>
          <w:lang w:val="es-ES"/>
        </w:rPr>
        <w:br/>
      </w:r>
      <w:r w:rsidR="00000000" w:rsidRPr="00000036">
        <w:rPr>
          <w:lang w:val="es-ES"/>
        </w:rPr>
        <w:br/>
        <w:t xml:space="preserve">f) Que comprende que el presente contrato y la </w:t>
      </w:r>
      <w:r w:rsidR="003C5850" w:rsidRPr="00000036">
        <w:rPr>
          <w:lang w:val="es-ES"/>
        </w:rPr>
        <w:t>ejecución</w:t>
      </w:r>
      <w:r w:rsidR="00000000" w:rsidRPr="00000036">
        <w:rPr>
          <w:lang w:val="es-ES"/>
        </w:rPr>
        <w:t xml:space="preserve"> de la </w:t>
      </w:r>
      <w:r w:rsidRPr="00000036">
        <w:rPr>
          <w:lang w:val="es-ES"/>
        </w:rPr>
        <w:t>Asociación</w:t>
      </w:r>
      <w:r w:rsidR="00000000" w:rsidRPr="00000036">
        <w:rPr>
          <w:lang w:val="es-ES"/>
        </w:rPr>
        <w:t xml:space="preserve"> Estratégica en </w:t>
      </w:r>
      <w:r w:rsidR="003C5850" w:rsidRPr="00000036">
        <w:rPr>
          <w:lang w:val="es-ES"/>
        </w:rPr>
        <w:t>Participación</w:t>
      </w:r>
      <w:r w:rsidR="00000000" w:rsidRPr="00000036">
        <w:rPr>
          <w:lang w:val="es-ES"/>
        </w:rPr>
        <w:br/>
        <w:t xml:space="preserve">Que </w:t>
      </w:r>
      <w:r w:rsidRPr="00000036">
        <w:rPr>
          <w:lang w:val="es-ES"/>
        </w:rPr>
        <w:t>por el</w:t>
      </w:r>
      <w:r w:rsidR="00000000" w:rsidRPr="00000036">
        <w:rPr>
          <w:lang w:val="es-ES"/>
        </w:rPr>
        <w:t xml:space="preserve"> mismo se </w:t>
      </w:r>
      <w:r w:rsidR="003C5850" w:rsidRPr="00000036">
        <w:rPr>
          <w:lang w:val="es-ES"/>
        </w:rPr>
        <w:t>construye</w:t>
      </w:r>
      <w:r w:rsidR="00000000" w:rsidRPr="00000036">
        <w:rPr>
          <w:lang w:val="es-ES"/>
        </w:rPr>
        <w:t xml:space="preserve">, no resulta en la </w:t>
      </w:r>
      <w:r w:rsidR="003C5850" w:rsidRPr="00000036">
        <w:rPr>
          <w:lang w:val="es-ES"/>
        </w:rPr>
        <w:t>creación</w:t>
      </w:r>
      <w:r w:rsidR="00000000" w:rsidRPr="00000036">
        <w:rPr>
          <w:lang w:val="es-ES"/>
        </w:rPr>
        <w:t xml:space="preserve"> de una persona moral distinta a los</w:t>
      </w:r>
      <w:r w:rsidR="00000000" w:rsidRPr="00000036">
        <w:rPr>
          <w:lang w:val="es-ES"/>
        </w:rPr>
        <w:br/>
      </w:r>
      <w:r w:rsidR="00000000" w:rsidRPr="00000036">
        <w:rPr>
          <w:lang w:val="es-ES"/>
        </w:rPr>
        <w:lastRenderedPageBreak/>
        <w:t xml:space="preserve">Contratantes, en ese sentido, reconoce que </w:t>
      </w:r>
      <w:r w:rsidR="003C5850" w:rsidRPr="00000036">
        <w:rPr>
          <w:lang w:val="es-ES"/>
        </w:rPr>
        <w:t>deber</w:t>
      </w:r>
      <w:r w:rsidR="00000000" w:rsidRPr="00000036">
        <w:rPr>
          <w:lang w:val="es-ES"/>
        </w:rPr>
        <w:t xml:space="preserve"> cumplir con las obligaciones fiscales derivadas de</w:t>
      </w:r>
      <w:r w:rsidR="00000000" w:rsidRPr="00000036">
        <w:rPr>
          <w:lang w:val="es-ES"/>
        </w:rPr>
        <w:br/>
        <w:t xml:space="preserve">la </w:t>
      </w:r>
      <w:r w:rsidRPr="00000036">
        <w:rPr>
          <w:lang w:val="es-ES"/>
        </w:rPr>
        <w:t>obtención</w:t>
      </w:r>
      <w:r w:rsidR="00000000" w:rsidRPr="00000036">
        <w:rPr>
          <w:lang w:val="es-ES"/>
        </w:rPr>
        <w:t xml:space="preserve"> de recurso que s€ generen como </w:t>
      </w:r>
      <w:r w:rsidR="003C5850" w:rsidRPr="00000036">
        <w:rPr>
          <w:lang w:val="es-ES"/>
        </w:rPr>
        <w:t>consecuencia</w:t>
      </w:r>
      <w:r w:rsidR="00000000" w:rsidRPr="00000036">
        <w:rPr>
          <w:lang w:val="es-ES"/>
        </w:rPr>
        <w:t xml:space="preserve"> del desarrollo de esta alianza de manera</w:t>
      </w:r>
      <w:r w:rsidR="00000000" w:rsidRPr="00000036">
        <w:rPr>
          <w:lang w:val="es-ES"/>
        </w:rPr>
        <w:br/>
      </w:r>
      <w:r w:rsidR="003C5850" w:rsidRPr="00000036">
        <w:rPr>
          <w:lang w:val="es-ES"/>
        </w:rPr>
        <w:t>individual</w:t>
      </w:r>
      <w:r w:rsidR="00000000" w:rsidRPr="00000036">
        <w:rPr>
          <w:lang w:val="es-ES"/>
        </w:rPr>
        <w:t xml:space="preserve"> y personal, en la forma y términos que para ese efecto determinan las leyes fiscales y las</w:t>
      </w:r>
      <w:r w:rsidR="00000000" w:rsidRPr="00000036">
        <w:rPr>
          <w:lang w:val="es-ES"/>
        </w:rPr>
        <w:br/>
        <w:t xml:space="preserve">normas Ge </w:t>
      </w:r>
      <w:r w:rsidR="003C5850" w:rsidRPr="00000036">
        <w:rPr>
          <w:lang w:val="es-ES"/>
        </w:rPr>
        <w:t>carácter</w:t>
      </w:r>
      <w:r w:rsidR="00000000" w:rsidRPr="00000036">
        <w:rPr>
          <w:lang w:val="es-ES"/>
        </w:rPr>
        <w:t xml:space="preserve"> generales aplicables en México y/o en su </w:t>
      </w:r>
      <w:r w:rsidR="003C5850" w:rsidRPr="00000036">
        <w:rPr>
          <w:lang w:val="es-ES"/>
        </w:rPr>
        <w:t>país</w:t>
      </w:r>
      <w:r w:rsidR="00000000" w:rsidRPr="00000036">
        <w:rPr>
          <w:lang w:val="es-ES"/>
        </w:rPr>
        <w:t xml:space="preserve"> de origen,</w:t>
      </w:r>
      <w:r w:rsidR="00000000" w:rsidRPr="00000036">
        <w:rPr>
          <w:lang w:val="es-ES"/>
        </w:rPr>
        <w:br/>
      </w:r>
      <w:r w:rsidR="00000000" w:rsidRPr="00000036">
        <w:rPr>
          <w:lang w:val="es-ES"/>
        </w:rPr>
        <w:br/>
      </w:r>
      <w:r w:rsidR="00AA5B8F">
        <w:rPr>
          <w:lang w:val="es-ES"/>
        </w:rPr>
        <w:t>g</w:t>
      </w:r>
      <w:r w:rsidR="00000000" w:rsidRPr="00000036">
        <w:rPr>
          <w:lang w:val="es-ES"/>
        </w:rPr>
        <w:t xml:space="preserve">) Que </w:t>
      </w:r>
      <w:r w:rsidR="003C5850" w:rsidRPr="00000036">
        <w:rPr>
          <w:lang w:val="es-ES"/>
        </w:rPr>
        <w:t>tiene</w:t>
      </w:r>
      <w:r w:rsidR="00000000" w:rsidRPr="00000036">
        <w:rPr>
          <w:lang w:val="es-ES"/>
        </w:rPr>
        <w:t xml:space="preserve"> la capacidad legal para celebrar el presente contrato, comprende los </w:t>
      </w:r>
      <w:r w:rsidR="003C5850" w:rsidRPr="00000036">
        <w:rPr>
          <w:lang w:val="es-ES"/>
        </w:rPr>
        <w:t>alcances</w:t>
      </w:r>
      <w:r w:rsidR="00000000" w:rsidRPr="00000036">
        <w:rPr>
          <w:lang w:val="es-ES"/>
        </w:rPr>
        <w:t xml:space="preserve"> de las</w:t>
      </w:r>
      <w:r w:rsidR="00000000" w:rsidRPr="00000036">
        <w:rPr>
          <w:lang w:val="es-ES"/>
        </w:rPr>
        <w:br/>
      </w:r>
      <w:r w:rsidRPr="00000036">
        <w:rPr>
          <w:lang w:val="es-ES"/>
        </w:rPr>
        <w:t>oblaciones</w:t>
      </w:r>
      <w:r w:rsidR="00000000" w:rsidRPr="00000036">
        <w:rPr>
          <w:lang w:val="es-ES"/>
        </w:rPr>
        <w:t xml:space="preserve"> y derechos que adquiere en virtud de la firma del mismo, y que acepta, quiere y conoce</w:t>
      </w:r>
      <w:r w:rsidR="00000000" w:rsidRPr="00000036">
        <w:rPr>
          <w:lang w:val="es-ES"/>
        </w:rPr>
        <w:br/>
        <w:t xml:space="preserve">los </w:t>
      </w:r>
      <w:r w:rsidR="003C5850" w:rsidRPr="00000036">
        <w:rPr>
          <w:lang w:val="es-ES"/>
        </w:rPr>
        <w:t>términos</w:t>
      </w:r>
      <w:r w:rsidR="00000000" w:rsidRPr="00000036">
        <w:rPr>
          <w:lang w:val="es-ES"/>
        </w:rPr>
        <w:t xml:space="preserve"> en que </w:t>
      </w:r>
      <w:r>
        <w:rPr>
          <w:lang w:val="es-ES"/>
        </w:rPr>
        <w:t>FIDUS SOLUTIONS LLC</w:t>
      </w:r>
      <w:r w:rsidR="00000000" w:rsidRPr="00000036">
        <w:rPr>
          <w:lang w:val="es-ES"/>
        </w:rPr>
        <w:t xml:space="preserve"> gestionara y/o destinara las aportaciones que realice con motivo</w:t>
      </w:r>
      <w:r w:rsidR="00000000" w:rsidRPr="00000036">
        <w:rPr>
          <w:lang w:val="es-ES"/>
        </w:rPr>
        <w:br/>
        <w:t xml:space="preserve">de la </w:t>
      </w:r>
      <w:r w:rsidRPr="00000036">
        <w:rPr>
          <w:lang w:val="es-ES"/>
        </w:rPr>
        <w:t>celebración</w:t>
      </w:r>
      <w:r w:rsidR="00000000" w:rsidRPr="00000036">
        <w:rPr>
          <w:lang w:val="es-ES"/>
        </w:rPr>
        <w:t xml:space="preserve"> del presente acuerdo de voluntades para la </w:t>
      </w:r>
      <w:r w:rsidR="003C5850" w:rsidRPr="00000036">
        <w:rPr>
          <w:lang w:val="es-ES"/>
        </w:rPr>
        <w:t>consecución</w:t>
      </w:r>
      <w:r w:rsidR="00000000" w:rsidRPr="00000036">
        <w:rPr>
          <w:lang w:val="es-ES"/>
        </w:rPr>
        <w:t xml:space="preserve"> del negocio para el que las</w:t>
      </w:r>
      <w:r w:rsidR="00000000" w:rsidRPr="00000036">
        <w:rPr>
          <w:lang w:val="es-ES"/>
        </w:rPr>
        <w:br/>
        <w:t>paries se asocian.</w:t>
      </w:r>
      <w:r w:rsidR="00000000" w:rsidRPr="00000036">
        <w:rPr>
          <w:lang w:val="es-ES"/>
        </w:rPr>
        <w:br/>
      </w:r>
      <w:r w:rsidR="00000000" w:rsidRPr="00000036">
        <w:rPr>
          <w:lang w:val="es-ES"/>
        </w:rPr>
        <w:br/>
        <w:t xml:space="preserve">Este contrato </w:t>
      </w:r>
      <w:r w:rsidR="003C5850" w:rsidRPr="00000036">
        <w:rPr>
          <w:lang w:val="es-ES"/>
        </w:rPr>
        <w:t>contiene</w:t>
      </w:r>
      <w:r w:rsidR="00000000" w:rsidRPr="00000036">
        <w:rPr>
          <w:lang w:val="es-ES"/>
        </w:rPr>
        <w:t xml:space="preserve"> la totalidad de los términos convenidos por las partes a la fecha de </w:t>
      </w:r>
      <w:r w:rsidR="003C5850" w:rsidRPr="00000036">
        <w:rPr>
          <w:lang w:val="es-ES"/>
        </w:rPr>
        <w:t>celebración</w:t>
      </w:r>
      <w:r w:rsidR="00000000" w:rsidRPr="00000036">
        <w:rPr>
          <w:lang w:val="es-ES"/>
        </w:rPr>
        <w:t xml:space="preserve"> del mismo</w:t>
      </w:r>
      <w:r w:rsidR="00000000" w:rsidRPr="00000036">
        <w:rPr>
          <w:lang w:val="es-ES"/>
        </w:rPr>
        <w:br/>
        <w:t xml:space="preserve">y enrelacidén con el objeto de la </w:t>
      </w:r>
      <w:r w:rsidR="003C5850" w:rsidRPr="00000036">
        <w:rPr>
          <w:lang w:val="es-ES"/>
        </w:rPr>
        <w:t>alianza</w:t>
      </w:r>
      <w:r w:rsidR="00000000" w:rsidRPr="00000036">
        <w:rPr>
          <w:lang w:val="es-ES"/>
        </w:rPr>
        <w:t xml:space="preserve"> </w:t>
      </w:r>
      <w:r w:rsidR="003C5850" w:rsidRPr="00000036">
        <w:rPr>
          <w:lang w:val="es-ES"/>
        </w:rPr>
        <w:t>estratégica</w:t>
      </w:r>
      <w:r w:rsidR="00000000" w:rsidRPr="00000036">
        <w:rPr>
          <w:lang w:val="es-ES"/>
        </w:rPr>
        <w:t xml:space="preserve"> que por virtud de este documento se constituye. Las partes</w:t>
      </w:r>
      <w:r w:rsidR="00000000" w:rsidRPr="00000036">
        <w:rPr>
          <w:lang w:val="es-ES"/>
        </w:rPr>
        <w:br/>
      </w:r>
      <w:r w:rsidR="003C5850" w:rsidRPr="00000036">
        <w:rPr>
          <w:lang w:val="es-ES"/>
        </w:rPr>
        <w:t>Declaran</w:t>
      </w:r>
      <w:r w:rsidR="00000000" w:rsidRPr="00000036">
        <w:rPr>
          <w:lang w:val="es-ES"/>
        </w:rPr>
        <w:t xml:space="preserve"> que es su voluntad celebrar el presente acuerdo de voluntades al tenor de las siguientes:</w:t>
      </w:r>
      <w:r w:rsidR="00000000" w:rsidRPr="00000036">
        <w:rPr>
          <w:lang w:val="es-ES"/>
        </w:rPr>
        <w:br/>
      </w:r>
      <w:r w:rsidR="00000000" w:rsidRPr="00000036">
        <w:rPr>
          <w:lang w:val="es-ES"/>
        </w:rPr>
        <w:br/>
        <w:t>PRIMERA: Objeto del contrato</w:t>
      </w:r>
      <w:r w:rsidR="00000000" w:rsidRPr="00000036">
        <w:rPr>
          <w:lang w:val="es-ES"/>
        </w:rPr>
        <w:br/>
      </w:r>
      <w:r w:rsidR="00000000" w:rsidRPr="00000036">
        <w:rPr>
          <w:lang w:val="es-ES"/>
        </w:rPr>
        <w:br/>
        <w:t xml:space="preserve">Por medio del presente contrato, </w:t>
      </w:r>
      <w:r>
        <w:rPr>
          <w:lang w:val="es-ES"/>
        </w:rPr>
        <w:t>FIDUS SOLUTIONS LLC</w:t>
      </w:r>
      <w:r w:rsidR="00000000" w:rsidRPr="00000036">
        <w:rPr>
          <w:lang w:val="es-ES"/>
        </w:rPr>
        <w:t xml:space="preserve"> y él ASOCIADO ESTRATEGICO, se comprometen de forma</w:t>
      </w:r>
      <w:r w:rsidR="00000000" w:rsidRPr="00000036">
        <w:rPr>
          <w:lang w:val="es-ES"/>
        </w:rPr>
        <w:br/>
        <w:t xml:space="preserve">conjunta </w:t>
      </w:r>
      <w:r w:rsidR="003C5850" w:rsidRPr="00000036">
        <w:rPr>
          <w:lang w:val="es-ES"/>
        </w:rPr>
        <w:t>en</w:t>
      </w:r>
      <w:r w:rsidR="00000000" w:rsidRPr="00000036">
        <w:rPr>
          <w:lang w:val="es-ES"/>
        </w:rPr>
        <w:t xml:space="preserve"> la </w:t>
      </w:r>
      <w:r w:rsidRPr="00000036">
        <w:rPr>
          <w:lang w:val="es-ES"/>
        </w:rPr>
        <w:t>consecución</w:t>
      </w:r>
      <w:r w:rsidR="00000000" w:rsidRPr="00000036">
        <w:rPr>
          <w:lang w:val="es-ES"/>
        </w:rPr>
        <w:t xml:space="preserve"> de una </w:t>
      </w:r>
      <w:r w:rsidR="003C5850" w:rsidRPr="00000036">
        <w:rPr>
          <w:lang w:val="es-ES"/>
        </w:rPr>
        <w:t>Asociación</w:t>
      </w:r>
      <w:r w:rsidR="00000000" w:rsidRPr="00000036">
        <w:rPr>
          <w:lang w:val="es-ES"/>
        </w:rPr>
        <w:t xml:space="preserve"> Estratégica en </w:t>
      </w:r>
      <w:r w:rsidRPr="00000036">
        <w:rPr>
          <w:lang w:val="es-ES"/>
        </w:rPr>
        <w:t>Participación</w:t>
      </w:r>
      <w:r w:rsidR="00000000" w:rsidRPr="00000036">
        <w:rPr>
          <w:lang w:val="es-ES"/>
        </w:rPr>
        <w:t>, por v</w:t>
      </w:r>
      <w:r w:rsidR="003C5850" w:rsidRPr="00000036">
        <w:rPr>
          <w:lang w:val="es-ES"/>
        </w:rPr>
        <w:t>irtu</w:t>
      </w:r>
      <w:r w:rsidR="00000000" w:rsidRPr="00000036">
        <w:rPr>
          <w:lang w:val="es-ES"/>
        </w:rPr>
        <w:t>d de la cual e</w:t>
      </w:r>
      <w:r w:rsidR="003C5850" w:rsidRPr="00000036">
        <w:rPr>
          <w:lang w:val="es-ES"/>
        </w:rPr>
        <w:t xml:space="preserve">l </w:t>
      </w:r>
      <w:r w:rsidR="00000000" w:rsidRPr="00000036">
        <w:rPr>
          <w:lang w:val="es-ES"/>
        </w:rPr>
        <w:t>ASOCIADO</w:t>
      </w:r>
      <w:r w:rsidR="00000000" w:rsidRPr="00000036">
        <w:rPr>
          <w:lang w:val="es-ES"/>
        </w:rPr>
        <w:br/>
        <w:t>ESTRATEGICO apo</w:t>
      </w:r>
      <w:r w:rsidR="003C5850" w:rsidRPr="00000036">
        <w:rPr>
          <w:lang w:val="es-ES"/>
        </w:rPr>
        <w:t>rta</w:t>
      </w:r>
      <w:r w:rsidR="00000000" w:rsidRPr="00000036">
        <w:rPr>
          <w:lang w:val="es-ES"/>
        </w:rPr>
        <w:t xml:space="preserve"> en propiedad a favor de </w:t>
      </w:r>
      <w:r>
        <w:rPr>
          <w:lang w:val="es-ES"/>
        </w:rPr>
        <w:t>FIDUS SOLUTIONS LLC</w:t>
      </w:r>
      <w:r w:rsidR="00000000" w:rsidRPr="00000036">
        <w:rPr>
          <w:lang w:val="es-ES"/>
        </w:rPr>
        <w:t xml:space="preserve"> los recursos que se identifican en la </w:t>
      </w:r>
      <w:r w:rsidR="003C5850" w:rsidRPr="00000036">
        <w:rPr>
          <w:lang w:val="es-ES"/>
        </w:rPr>
        <w:t>Cláusula</w:t>
      </w:r>
      <w:r w:rsidR="00000000" w:rsidRPr="00000036">
        <w:rPr>
          <w:lang w:val="es-ES"/>
        </w:rPr>
        <w:br/>
        <w:t xml:space="preserve">Tercera siguiente, con el objeto de que éste Ultimo realice en beneficio de la </w:t>
      </w:r>
      <w:r w:rsidR="003C5850" w:rsidRPr="00000036">
        <w:rPr>
          <w:lang w:val="es-ES"/>
        </w:rPr>
        <w:t>Asociación</w:t>
      </w:r>
      <w:r w:rsidR="00000000" w:rsidRPr="00000036">
        <w:rPr>
          <w:lang w:val="es-ES"/>
        </w:rPr>
        <w:t xml:space="preserve"> Estratégica en</w:t>
      </w:r>
      <w:r w:rsidR="00000000" w:rsidRPr="00000036">
        <w:rPr>
          <w:lang w:val="es-ES"/>
        </w:rPr>
        <w:br/>
      </w:r>
      <w:proofErr w:type="spellStart"/>
      <w:r w:rsidR="00000000" w:rsidRPr="00000036">
        <w:rPr>
          <w:lang w:val="es-ES"/>
        </w:rPr>
        <w:t>Parbapacdén.de</w:t>
      </w:r>
      <w:proofErr w:type="spellEnd"/>
      <w:r w:rsidR="00000000" w:rsidRPr="00000036">
        <w:rPr>
          <w:lang w:val="es-ES"/>
        </w:rPr>
        <w:t xml:space="preserve"> operaciones ce (i) compra y venta, de acciones, partes sociales, </w:t>
      </w:r>
      <w:r w:rsidR="003C5850" w:rsidRPr="00000036">
        <w:rPr>
          <w:lang w:val="es-ES"/>
        </w:rPr>
        <w:t>obligaciones</w:t>
      </w:r>
      <w:r w:rsidR="00000000" w:rsidRPr="00000036">
        <w:rPr>
          <w:lang w:val="es-ES"/>
        </w:rPr>
        <w:t xml:space="preserve">, bonos, </w:t>
      </w:r>
      <w:r w:rsidRPr="00000036">
        <w:rPr>
          <w:lang w:val="es-ES"/>
        </w:rPr>
        <w:t>títulos</w:t>
      </w:r>
      <w:r w:rsidR="00000000" w:rsidRPr="00000036">
        <w:rPr>
          <w:lang w:val="es-ES"/>
        </w:rPr>
        <w:br/>
      </w:r>
      <w:r w:rsidRPr="00000036">
        <w:rPr>
          <w:lang w:val="es-ES"/>
        </w:rPr>
        <w:t>opcionales</w:t>
      </w:r>
      <w:r w:rsidR="00000000" w:rsidRPr="00000036">
        <w:rPr>
          <w:lang w:val="es-ES"/>
        </w:rPr>
        <w:t xml:space="preserve">, certificados, pagarés, letras Ge cambio y </w:t>
      </w:r>
      <w:r w:rsidR="003C5850" w:rsidRPr="00000036">
        <w:rPr>
          <w:lang w:val="es-ES"/>
        </w:rPr>
        <w:t>demás</w:t>
      </w:r>
      <w:r w:rsidR="00000000" w:rsidRPr="00000036">
        <w:rPr>
          <w:lang w:val="es-ES"/>
        </w:rPr>
        <w:t xml:space="preserve"> </w:t>
      </w:r>
      <w:r w:rsidRPr="00000036">
        <w:rPr>
          <w:lang w:val="es-ES"/>
        </w:rPr>
        <w:t>títulos</w:t>
      </w:r>
      <w:r w:rsidR="00000000" w:rsidRPr="00000036">
        <w:rPr>
          <w:lang w:val="es-ES"/>
        </w:rPr>
        <w:t xml:space="preserve"> Ge crédito, nominados o innominados, que</w:t>
      </w:r>
      <w:r w:rsidR="00000000" w:rsidRPr="00000036">
        <w:rPr>
          <w:lang w:val="es-ES"/>
        </w:rPr>
        <w:br/>
        <w:t>representen el cap</w:t>
      </w:r>
      <w:r w:rsidR="003C5850" w:rsidRPr="00000036">
        <w:rPr>
          <w:lang w:val="es-ES"/>
        </w:rPr>
        <w:t>ital</w:t>
      </w:r>
      <w:r w:rsidR="00000000" w:rsidRPr="00000036">
        <w:rPr>
          <w:lang w:val="es-ES"/>
        </w:rPr>
        <w:t xml:space="preserve"> social de una persona moral, una parte </w:t>
      </w:r>
      <w:r w:rsidR="003C5850" w:rsidRPr="00000036">
        <w:rPr>
          <w:lang w:val="es-ES"/>
        </w:rPr>
        <w:t>alícuota</w:t>
      </w:r>
      <w:r w:rsidR="00000000" w:rsidRPr="00000036">
        <w:rPr>
          <w:lang w:val="es-ES"/>
        </w:rPr>
        <w:t xml:space="preserve"> de un </w:t>
      </w:r>
      <w:r w:rsidRPr="00000036">
        <w:rPr>
          <w:lang w:val="es-ES"/>
        </w:rPr>
        <w:t>ven</w:t>
      </w:r>
      <w:r w:rsidR="00000000" w:rsidRPr="00000036">
        <w:rPr>
          <w:lang w:val="es-ES"/>
        </w:rPr>
        <w:t xml:space="preserve"> o la </w:t>
      </w:r>
      <w:r w:rsidR="003C5850" w:rsidRPr="00000036">
        <w:rPr>
          <w:lang w:val="es-ES"/>
        </w:rPr>
        <w:t>participación</w:t>
      </w:r>
      <w:r w:rsidR="00000000" w:rsidRPr="00000036">
        <w:rPr>
          <w:lang w:val="es-ES"/>
        </w:rPr>
        <w:t xml:space="preserve"> en un crédito</w:t>
      </w:r>
      <w:r w:rsidR="00000000" w:rsidRPr="00000036">
        <w:rPr>
          <w:lang w:val="es-ES"/>
        </w:rPr>
        <w:br/>
      </w:r>
      <w:r w:rsidR="003C5850" w:rsidRPr="00000036">
        <w:rPr>
          <w:lang w:val="es-ES"/>
        </w:rPr>
        <w:t>colectiva</w:t>
      </w:r>
      <w:r w:rsidR="00000000" w:rsidRPr="00000036">
        <w:rPr>
          <w:lang w:val="es-ES"/>
        </w:rPr>
        <w:t xml:space="preserve"> 0 cualquier derecho de crédito individual, en adelante “Valores”, (II) reporto y préstamos sobre Valores</w:t>
      </w:r>
      <w:r w:rsidR="00000000" w:rsidRPr="00000036">
        <w:rPr>
          <w:lang w:val="es-ES"/>
        </w:rPr>
        <w:br/>
      </w:r>
      <w:r w:rsidR="00000000" w:rsidRPr="00000036">
        <w:rPr>
          <w:lang w:val="es-ES"/>
        </w:rPr>
        <w:lastRenderedPageBreak/>
        <w:t>(</w:t>
      </w:r>
      <w:r w:rsidRPr="00000036">
        <w:rPr>
          <w:lang w:val="es-ES"/>
        </w:rPr>
        <w:t>Al</w:t>
      </w:r>
      <w:r w:rsidR="00000000" w:rsidRPr="00000036">
        <w:rPr>
          <w:lang w:val="es-ES"/>
        </w:rPr>
        <w:t xml:space="preserve">) Compra y venta de </w:t>
      </w:r>
      <w:r w:rsidR="003C5850" w:rsidRPr="00000036">
        <w:rPr>
          <w:lang w:val="es-ES"/>
        </w:rPr>
        <w:t>divisas</w:t>
      </w:r>
      <w:r w:rsidR="00000000" w:rsidRPr="00000036">
        <w:rPr>
          <w:lang w:val="es-ES"/>
        </w:rPr>
        <w:t xml:space="preserve">, incluyendo cualquier instrumento de </w:t>
      </w:r>
      <w:r w:rsidR="003C5850" w:rsidRPr="00000036">
        <w:rPr>
          <w:lang w:val="es-ES"/>
        </w:rPr>
        <w:t>inversión</w:t>
      </w:r>
      <w:r w:rsidR="00000000" w:rsidRPr="00000036">
        <w:rPr>
          <w:lang w:val="es-ES"/>
        </w:rPr>
        <w:t xml:space="preserve"> en divisas, activos financieros y</w:t>
      </w:r>
      <w:r w:rsidR="00000000" w:rsidRPr="00000036">
        <w:rPr>
          <w:lang w:val="es-ES"/>
        </w:rPr>
        <w:br/>
      </w:r>
      <w:r>
        <w:rPr>
          <w:lang w:val="es-ES"/>
        </w:rPr>
        <w:t xml:space="preserve">FIDUS SOLUTIONS </w:t>
      </w:r>
      <w:proofErr w:type="spellStart"/>
      <w:r>
        <w:rPr>
          <w:lang w:val="es-ES"/>
        </w:rPr>
        <w:t>LLC</w:t>
      </w:r>
      <w:r w:rsidR="00000000" w:rsidRPr="00000036">
        <w:rPr>
          <w:lang w:val="es-ES"/>
        </w:rPr>
        <w:t>les</w:t>
      </w:r>
      <w:proofErr w:type="spellEnd"/>
      <w:r w:rsidR="00000000" w:rsidRPr="00000036">
        <w:rPr>
          <w:lang w:val="es-ES"/>
        </w:rPr>
        <w:t xml:space="preserve"> amonedados y (</w:t>
      </w:r>
      <w:r w:rsidRPr="00000036">
        <w:rPr>
          <w:lang w:val="es-ES"/>
        </w:rPr>
        <w:t>ib.</w:t>
      </w:r>
      <w:r w:rsidR="00000000" w:rsidRPr="00000036">
        <w:rPr>
          <w:lang w:val="es-ES"/>
        </w:rPr>
        <w:t xml:space="preserve">) operaciones </w:t>
      </w:r>
      <w:r w:rsidR="003C5850" w:rsidRPr="00000036">
        <w:rPr>
          <w:lang w:val="es-ES"/>
        </w:rPr>
        <w:t>financieras</w:t>
      </w:r>
      <w:r w:rsidR="00000000" w:rsidRPr="00000036">
        <w:rPr>
          <w:lang w:val="es-ES"/>
        </w:rPr>
        <w:t xml:space="preserve"> derivadas, las cuales se rea</w:t>
      </w:r>
      <w:r w:rsidR="003C5850" w:rsidRPr="00000036">
        <w:rPr>
          <w:lang w:val="es-ES"/>
        </w:rPr>
        <w:t>lizara</w:t>
      </w:r>
      <w:r w:rsidR="00000000" w:rsidRPr="00000036">
        <w:rPr>
          <w:lang w:val="es-ES"/>
        </w:rPr>
        <w:t xml:space="preserve">n </w:t>
      </w:r>
      <w:r w:rsidR="003C5850" w:rsidRPr="00000036">
        <w:rPr>
          <w:lang w:val="es-ES"/>
        </w:rPr>
        <w:t>en</w:t>
      </w:r>
      <w:r w:rsidR="00000000" w:rsidRPr="00000036">
        <w:rPr>
          <w:lang w:val="es-ES"/>
        </w:rPr>
        <w:t xml:space="preserve"> mercados nacionales</w:t>
      </w:r>
      <w:r w:rsidR="00000000" w:rsidRPr="00000036">
        <w:rPr>
          <w:lang w:val="es-ES"/>
        </w:rPr>
        <w:br/>
        <w:t xml:space="preserve">© </w:t>
      </w:r>
      <w:r w:rsidRPr="00000036">
        <w:rPr>
          <w:lang w:val="es-ES"/>
        </w:rPr>
        <w:t>extranjeros</w:t>
      </w:r>
      <w:r w:rsidR="00000000" w:rsidRPr="00000036">
        <w:rPr>
          <w:lang w:val="es-ES"/>
        </w:rPr>
        <w:t xml:space="preserve">, </w:t>
      </w:r>
      <w:r w:rsidR="003C5850" w:rsidRPr="00000036">
        <w:rPr>
          <w:lang w:val="es-ES"/>
        </w:rPr>
        <w:t>bursátiles</w:t>
      </w:r>
      <w:r w:rsidR="00000000" w:rsidRPr="00000036">
        <w:rPr>
          <w:lang w:val="es-ES"/>
        </w:rPr>
        <w:t xml:space="preserve"> 0 </w:t>
      </w:r>
      <w:r w:rsidRPr="00000036">
        <w:rPr>
          <w:lang w:val="es-ES"/>
        </w:rPr>
        <w:t>extrabursátiles</w:t>
      </w:r>
      <w:r w:rsidR="00000000" w:rsidRPr="00000036">
        <w:rPr>
          <w:lang w:val="es-ES"/>
        </w:rPr>
        <w:t xml:space="preserve"> u “</w:t>
      </w:r>
      <w:r w:rsidRPr="00000036">
        <w:rPr>
          <w:lang w:val="es-ES"/>
        </w:rPr>
        <w:t>o ver</w:t>
      </w:r>
      <w:r w:rsidR="00000000" w:rsidRPr="00000036">
        <w:rPr>
          <w:lang w:val="es-ES"/>
        </w:rPr>
        <w:t xml:space="preserve"> </w:t>
      </w:r>
      <w:r w:rsidRPr="00000036">
        <w:rPr>
          <w:lang w:val="es-ES"/>
        </w:rPr>
        <w:t>té</w:t>
      </w:r>
      <w:r w:rsidR="00000000" w:rsidRPr="00000036">
        <w:rPr>
          <w:lang w:val="es-ES"/>
        </w:rPr>
        <w:t xml:space="preserve"> </w:t>
      </w:r>
      <w:r w:rsidRPr="00000036">
        <w:rPr>
          <w:lang w:val="es-ES"/>
        </w:rPr>
        <w:t>caunter</w:t>
      </w:r>
      <w:r w:rsidR="00000000" w:rsidRPr="00000036">
        <w:rPr>
          <w:lang w:val="es-ES"/>
        </w:rPr>
        <w:t>’, mamas que sean realizadas por orden de</w:t>
      </w:r>
      <w:r w:rsidR="00000000" w:rsidRPr="00000036">
        <w:rPr>
          <w:lang w:val="es-ES"/>
        </w:rPr>
        <w:br/>
      </w:r>
      <w:r>
        <w:rPr>
          <w:lang w:val="es-ES"/>
        </w:rPr>
        <w:t>FIDUS SOLUTIONS LLC</w:t>
      </w:r>
      <w:r w:rsidR="00000000" w:rsidRPr="00000036">
        <w:rPr>
          <w:lang w:val="es-ES"/>
        </w:rPr>
        <w:t xml:space="preserve"> y por cuenta de la </w:t>
      </w:r>
      <w:r w:rsidR="003C5850" w:rsidRPr="00000036">
        <w:rPr>
          <w:lang w:val="es-ES"/>
        </w:rPr>
        <w:t>Asociación</w:t>
      </w:r>
      <w:r w:rsidR="00000000" w:rsidRPr="00000036">
        <w:rPr>
          <w:lang w:val="es-ES"/>
        </w:rPr>
        <w:t xml:space="preserve"> Estratégica en </w:t>
      </w:r>
      <w:r w:rsidRPr="00000036">
        <w:rPr>
          <w:lang w:val="es-ES"/>
        </w:rPr>
        <w:t>Participación</w:t>
      </w:r>
      <w:r w:rsidR="00000000" w:rsidRPr="00000036">
        <w:rPr>
          <w:lang w:val="es-ES"/>
        </w:rPr>
        <w:t xml:space="preserve"> en beneficio de ambas partes, de</w:t>
      </w:r>
      <w:r w:rsidR="00000000" w:rsidRPr="00000036">
        <w:rPr>
          <w:lang w:val="es-ES"/>
        </w:rPr>
        <w:br/>
        <w:t xml:space="preserve">conformidad con lo estipulado en el presente documento y lo previsto en los </w:t>
      </w:r>
      <w:r w:rsidR="003C5850" w:rsidRPr="00000036">
        <w:rPr>
          <w:lang w:val="es-ES"/>
        </w:rPr>
        <w:t>artículos</w:t>
      </w:r>
      <w:r w:rsidR="00000000" w:rsidRPr="00000036">
        <w:rPr>
          <w:lang w:val="es-ES"/>
        </w:rPr>
        <w:t xml:space="preserve"> 252, 253, 254, 255, 256,</w:t>
      </w:r>
      <w:r w:rsidR="00000000" w:rsidRPr="00000036">
        <w:rPr>
          <w:lang w:val="es-ES"/>
        </w:rPr>
        <w:br/>
        <w:t xml:space="preserve">257, 258 y 259 de la Ley General de Sociedades </w:t>
      </w:r>
      <w:r w:rsidR="003C5850" w:rsidRPr="00000036">
        <w:rPr>
          <w:lang w:val="es-ES"/>
        </w:rPr>
        <w:t>Mercantiles</w:t>
      </w:r>
      <w:r w:rsidR="00000000" w:rsidRPr="00000036">
        <w:rPr>
          <w:lang w:val="es-ES"/>
        </w:rPr>
        <w:t>.</w:t>
      </w:r>
      <w:r w:rsidR="00000000" w:rsidRPr="00000036">
        <w:rPr>
          <w:lang w:val="es-ES"/>
        </w:rPr>
        <w:br/>
      </w:r>
      <w:r w:rsidR="00000000" w:rsidRPr="00000036">
        <w:rPr>
          <w:lang w:val="es-ES"/>
        </w:rPr>
        <w:br/>
        <w:t xml:space="preserve">SEGUNDA: Obligaciones de </w:t>
      </w:r>
      <w:r>
        <w:rPr>
          <w:lang w:val="es-ES"/>
        </w:rPr>
        <w:t>FIDUS SOLUTIONS LLC</w:t>
      </w:r>
      <w:r w:rsidR="00000000" w:rsidRPr="00000036">
        <w:rPr>
          <w:lang w:val="es-ES"/>
        </w:rPr>
        <w:t>.</w:t>
      </w:r>
      <w:r w:rsidR="00000000" w:rsidRPr="00000036">
        <w:rPr>
          <w:lang w:val="es-ES"/>
        </w:rPr>
        <w:br/>
      </w:r>
      <w:r>
        <w:rPr>
          <w:lang w:val="es-ES"/>
        </w:rPr>
        <w:t>FIDUS SOLUTIONS LLC</w:t>
      </w:r>
      <w:r w:rsidR="00000000" w:rsidRPr="00000036">
        <w:rPr>
          <w:lang w:val="es-ES"/>
        </w:rPr>
        <w:t>, se compromete en términos del presente contrato a:</w:t>
      </w:r>
      <w:r w:rsidR="00000000" w:rsidRPr="00000036">
        <w:rPr>
          <w:lang w:val="es-ES"/>
        </w:rPr>
        <w:br/>
      </w:r>
      <w:r w:rsidR="00000000" w:rsidRPr="00000036">
        <w:rPr>
          <w:lang w:val="es-ES"/>
        </w:rPr>
        <w:br/>
        <w:t xml:space="preserve">) </w:t>
      </w:r>
      <w:r w:rsidR="003C5850" w:rsidRPr="00000036">
        <w:rPr>
          <w:lang w:val="es-ES"/>
        </w:rPr>
        <w:t>Gestionar</w:t>
      </w:r>
      <w:r w:rsidR="00000000" w:rsidRPr="00000036">
        <w:rPr>
          <w:lang w:val="es-ES"/>
        </w:rPr>
        <w:t xml:space="preserve"> los recursos aportados por el ASOCIADO ESTRATEGICO y destinarios </w:t>
      </w:r>
      <w:r w:rsidR="003C5850" w:rsidRPr="00000036">
        <w:rPr>
          <w:lang w:val="es-ES"/>
        </w:rPr>
        <w:t>Únicamente</w:t>
      </w:r>
      <w:r w:rsidR="00000000" w:rsidRPr="00000036">
        <w:rPr>
          <w:lang w:val="es-ES"/>
        </w:rPr>
        <w:t xml:space="preserve"> a</w:t>
      </w:r>
      <w:r w:rsidR="00000000" w:rsidRPr="00000036">
        <w:rPr>
          <w:lang w:val="es-ES"/>
        </w:rPr>
        <w:br/>
        <w:t xml:space="preserve">las </w:t>
      </w:r>
      <w:r w:rsidRPr="00000036">
        <w:rPr>
          <w:lang w:val="es-ES"/>
        </w:rPr>
        <w:t>actividades</w:t>
      </w:r>
      <w:r w:rsidR="00000000" w:rsidRPr="00000036">
        <w:rPr>
          <w:lang w:val="es-ES"/>
        </w:rPr>
        <w:t xml:space="preserve"> relacionadas con el objeto de la </w:t>
      </w:r>
      <w:r w:rsidR="003C5850" w:rsidRPr="00000036">
        <w:rPr>
          <w:lang w:val="es-ES"/>
        </w:rPr>
        <w:t>Asociación</w:t>
      </w:r>
      <w:r w:rsidR="00000000" w:rsidRPr="00000036">
        <w:rPr>
          <w:lang w:val="es-ES"/>
        </w:rPr>
        <w:t xml:space="preserve"> </w:t>
      </w:r>
      <w:r w:rsidRPr="00000036">
        <w:rPr>
          <w:lang w:val="es-ES"/>
        </w:rPr>
        <w:t>Estratégica</w:t>
      </w:r>
      <w:r w:rsidR="00000000" w:rsidRPr="00000036">
        <w:rPr>
          <w:lang w:val="es-ES"/>
        </w:rPr>
        <w:t xml:space="preserve"> en </w:t>
      </w:r>
      <w:r w:rsidRPr="00000036">
        <w:rPr>
          <w:lang w:val="es-ES"/>
        </w:rPr>
        <w:t>Participación</w:t>
      </w:r>
      <w:r w:rsidR="00000000" w:rsidRPr="00000036">
        <w:rPr>
          <w:lang w:val="es-ES"/>
        </w:rPr>
        <w:t xml:space="preserve"> que se forma</w:t>
      </w:r>
      <w:r w:rsidR="00000000" w:rsidRPr="00000036">
        <w:rPr>
          <w:lang w:val="es-ES"/>
        </w:rPr>
        <w:br/>
      </w:r>
      <w:r w:rsidR="00000000" w:rsidRPr="00000036">
        <w:rPr>
          <w:lang w:val="es-ES"/>
        </w:rPr>
        <w:br/>
        <w:t xml:space="preserve">8 </w:t>
      </w:r>
      <w:r w:rsidR="003C5850" w:rsidRPr="00000036">
        <w:rPr>
          <w:lang w:val="es-ES"/>
        </w:rPr>
        <w:t>parte</w:t>
      </w:r>
      <w:r w:rsidR="00000000" w:rsidRPr="00000036">
        <w:rPr>
          <w:lang w:val="es-ES"/>
        </w:rPr>
        <w:t xml:space="preserve"> este contrato;</w:t>
      </w:r>
      <w:r w:rsidR="00000000" w:rsidRPr="00000036">
        <w:rPr>
          <w:lang w:val="es-ES"/>
        </w:rPr>
        <w:br/>
        <w:t>informar, siempre que \e sea solicitado por el ASOCIADO ESTRATEGICO, por escrito y en el formato</w:t>
      </w:r>
      <w:r w:rsidR="00000000" w:rsidRPr="00000036">
        <w:rPr>
          <w:lang w:val="es-ES"/>
        </w:rPr>
        <w:br/>
      </w:r>
    </w:p>
    <w:p w14:paraId="009D96A1" w14:textId="77777777" w:rsidR="002414B8" w:rsidRPr="00000036" w:rsidRDefault="00000000">
      <w:pPr>
        <w:rPr>
          <w:lang w:val="es-ES"/>
        </w:rPr>
      </w:pPr>
      <w:r w:rsidRPr="00000036">
        <w:rPr>
          <w:lang w:val="es-ES"/>
        </w:rPr>
        <w:br w:type="page"/>
      </w:r>
    </w:p>
    <w:p w14:paraId="2D4EB78B" w14:textId="27F0B6AE" w:rsidR="002414B8" w:rsidRPr="00000036" w:rsidRDefault="00000000">
      <w:pPr>
        <w:rPr>
          <w:lang w:val="es-ES"/>
        </w:rPr>
      </w:pPr>
      <w:r w:rsidRPr="00000036">
        <w:rPr>
          <w:lang w:val="es-ES"/>
        </w:rPr>
        <w:lastRenderedPageBreak/>
        <w:br/>
      </w:r>
      <w:r w:rsidRPr="00000036">
        <w:rPr>
          <w:lang w:val="es-ES"/>
        </w:rPr>
        <w:br/>
        <w:t xml:space="preserve">que </w:t>
      </w:r>
      <w:r w:rsidR="00000036">
        <w:rPr>
          <w:lang w:val="es-ES"/>
        </w:rPr>
        <w:t>FIDUS SOLUTIONS LLC</w:t>
      </w:r>
      <w:r w:rsidRPr="00000036">
        <w:rPr>
          <w:lang w:val="es-ES"/>
        </w:rPr>
        <w:t xml:space="preserve"> </w:t>
      </w:r>
      <w:r w:rsidR="003C5850" w:rsidRPr="00000036">
        <w:rPr>
          <w:lang w:val="es-ES"/>
        </w:rPr>
        <w:t>establezca</w:t>
      </w:r>
      <w:r w:rsidRPr="00000036">
        <w:rPr>
          <w:lang w:val="es-ES"/>
        </w:rPr>
        <w:t xml:space="preserve"> para tal efecto, las </w:t>
      </w:r>
      <w:r w:rsidR="003C5850" w:rsidRPr="00000036">
        <w:rPr>
          <w:lang w:val="es-ES"/>
        </w:rPr>
        <w:t>características</w:t>
      </w:r>
      <w:r w:rsidRPr="00000036">
        <w:rPr>
          <w:lang w:val="es-ES"/>
        </w:rPr>
        <w:t xml:space="preserve"> generales de las operaciones</w:t>
      </w:r>
      <w:r w:rsidRPr="00000036">
        <w:rPr>
          <w:lang w:val="es-ES"/>
        </w:rPr>
        <w:br/>
        <w:t xml:space="preserve">realizadas por cuenta de la </w:t>
      </w:r>
      <w:r w:rsidR="003C5850" w:rsidRPr="00000036">
        <w:rPr>
          <w:lang w:val="es-ES"/>
        </w:rPr>
        <w:t>Asociación</w:t>
      </w:r>
      <w:r w:rsidRPr="00000036">
        <w:rPr>
          <w:lang w:val="es-ES"/>
        </w:rPr>
        <w:t xml:space="preserve"> Estratégica en </w:t>
      </w:r>
      <w:r w:rsidR="00000036" w:rsidRPr="00000036">
        <w:rPr>
          <w:lang w:val="es-ES"/>
        </w:rPr>
        <w:t>Participación</w:t>
      </w:r>
      <w:r w:rsidRPr="00000036">
        <w:rPr>
          <w:lang w:val="es-ES"/>
        </w:rPr>
        <w:t xml:space="preserve"> a los que se refiere el objeto del</w:t>
      </w:r>
      <w:r w:rsidRPr="00000036">
        <w:rPr>
          <w:lang w:val="es-ES"/>
        </w:rPr>
        <w:br/>
      </w:r>
      <w:r w:rsidR="003C5850" w:rsidRPr="00000036">
        <w:rPr>
          <w:lang w:val="es-ES"/>
        </w:rPr>
        <w:t>presume</w:t>
      </w:r>
      <w:r w:rsidRPr="00000036">
        <w:rPr>
          <w:lang w:val="es-ES"/>
        </w:rPr>
        <w:t xml:space="preserve"> </w:t>
      </w:r>
      <w:r w:rsidR="00000036" w:rsidRPr="00000036">
        <w:rPr>
          <w:lang w:val="es-ES"/>
        </w:rPr>
        <w:t>acuerdo de</w:t>
      </w:r>
      <w:r w:rsidRPr="00000036">
        <w:rPr>
          <w:lang w:val="es-ES"/>
        </w:rPr>
        <w:t xml:space="preserve"> voluntades. En caso de que el ASOCIADO ESTRATEGICO desee obtener la</w:t>
      </w:r>
      <w:r w:rsidRPr="00000036">
        <w:rPr>
          <w:lang w:val="es-ES"/>
        </w:rPr>
        <w:br/>
      </w:r>
      <w:r w:rsidR="003C5850" w:rsidRPr="00000036">
        <w:rPr>
          <w:lang w:val="es-ES"/>
        </w:rPr>
        <w:t>información</w:t>
      </w:r>
      <w:r w:rsidRPr="00000036">
        <w:rPr>
          <w:lang w:val="es-ES"/>
        </w:rPr>
        <w:t xml:space="preserve"> a que se refiere este inciso </w:t>
      </w:r>
      <w:r w:rsidR="003C5850" w:rsidRPr="00000036">
        <w:rPr>
          <w:lang w:val="es-ES"/>
        </w:rPr>
        <w:t>deberá</w:t>
      </w:r>
      <w:r w:rsidRPr="00000036">
        <w:rPr>
          <w:lang w:val="es-ES"/>
        </w:rPr>
        <w:t xml:space="preserve"> solicitarla a </w:t>
      </w:r>
      <w:r w:rsidR="00000036" w:rsidRPr="00000036">
        <w:rPr>
          <w:lang w:val="es-ES"/>
        </w:rPr>
        <w:t>más</w:t>
      </w:r>
      <w:r w:rsidRPr="00000036">
        <w:rPr>
          <w:lang w:val="es-ES"/>
        </w:rPr>
        <w:t xml:space="preserve"> tardar dentro de los treinta </w:t>
      </w:r>
      <w:r w:rsidR="003C5850" w:rsidRPr="00000036">
        <w:rPr>
          <w:lang w:val="es-ES"/>
        </w:rPr>
        <w:t>días</w:t>
      </w:r>
      <w:r w:rsidRPr="00000036">
        <w:rPr>
          <w:lang w:val="es-ES"/>
        </w:rPr>
        <w:br/>
        <w:t xml:space="preserve">siguientes que este perciba en cada </w:t>
      </w:r>
      <w:r w:rsidR="003C5850" w:rsidRPr="00000036">
        <w:rPr>
          <w:lang w:val="es-ES"/>
        </w:rPr>
        <w:t>participación</w:t>
      </w:r>
      <w:r w:rsidRPr="00000036">
        <w:rPr>
          <w:lang w:val="es-ES"/>
        </w:rPr>
        <w:t xml:space="preserve"> mensual de la </w:t>
      </w:r>
      <w:r w:rsidR="003C5850" w:rsidRPr="00000036">
        <w:rPr>
          <w:lang w:val="es-ES"/>
        </w:rPr>
        <w:t>Asociasen</w:t>
      </w:r>
      <w:r w:rsidRPr="00000036">
        <w:rPr>
          <w:lang w:val="es-ES"/>
        </w:rPr>
        <w:t xml:space="preserve"> Estratégica en</w:t>
      </w:r>
      <w:r w:rsidRPr="00000036">
        <w:rPr>
          <w:lang w:val="es-ES"/>
        </w:rPr>
        <w:br/>
      </w:r>
      <w:r w:rsidR="00000036" w:rsidRPr="00000036">
        <w:rPr>
          <w:lang w:val="es-ES"/>
        </w:rPr>
        <w:t>Participación</w:t>
      </w:r>
      <w:r w:rsidRPr="00000036">
        <w:rPr>
          <w:lang w:val="es-ES"/>
        </w:rPr>
        <w:t xml:space="preserve"> prevista en el presente contrato, en el entendido que de no hacerlo en dicho plazo se</w:t>
      </w:r>
      <w:r w:rsidRPr="00000036">
        <w:rPr>
          <w:lang w:val="es-ES"/>
        </w:rPr>
        <w:br/>
        <w:t xml:space="preserve">le </w:t>
      </w:r>
      <w:r w:rsidR="003C5850" w:rsidRPr="00000036">
        <w:rPr>
          <w:lang w:val="es-ES"/>
        </w:rPr>
        <w:t>tendrá</w:t>
      </w:r>
      <w:r w:rsidRPr="00000036">
        <w:rPr>
          <w:lang w:val="es-ES"/>
        </w:rPr>
        <w:t xml:space="preserve"> por conforme con la </w:t>
      </w:r>
      <w:r w:rsidR="003C5850" w:rsidRPr="00000036">
        <w:rPr>
          <w:lang w:val="es-ES"/>
        </w:rPr>
        <w:t>consecución</w:t>
      </w:r>
      <w:r w:rsidRPr="00000036">
        <w:rPr>
          <w:lang w:val="es-ES"/>
        </w:rPr>
        <w:t xml:space="preserve"> de los fines de la presente </w:t>
      </w:r>
      <w:r w:rsidR="003C5850" w:rsidRPr="00000036">
        <w:rPr>
          <w:lang w:val="es-ES"/>
        </w:rPr>
        <w:t>Asociación</w:t>
      </w:r>
      <w:r w:rsidRPr="00000036">
        <w:rPr>
          <w:lang w:val="es-ES"/>
        </w:rPr>
        <w:t xml:space="preserve"> Estratégica en</w:t>
      </w:r>
      <w:r w:rsidRPr="00000036">
        <w:rPr>
          <w:lang w:val="es-ES"/>
        </w:rPr>
        <w:br/>
      </w:r>
      <w:r w:rsidR="00000036" w:rsidRPr="00000036">
        <w:rPr>
          <w:lang w:val="es-ES"/>
        </w:rPr>
        <w:t>Participación</w:t>
      </w:r>
      <w:r w:rsidRPr="00000036">
        <w:rPr>
          <w:lang w:val="es-ES"/>
        </w:rPr>
        <w:t xml:space="preserve"> por cuanto hace a dicho periodo de tiempo.</w:t>
      </w:r>
      <w:r w:rsidRPr="00000036">
        <w:rPr>
          <w:lang w:val="es-ES"/>
        </w:rPr>
        <w:br/>
      </w:r>
      <w:r w:rsidRPr="00000036">
        <w:rPr>
          <w:lang w:val="es-ES"/>
        </w:rPr>
        <w:br/>
        <w:t>Contratar, de conformidad con su experiencia en la materia, en territorio nacional o extranjero, los</w:t>
      </w:r>
      <w:r w:rsidRPr="00000036">
        <w:rPr>
          <w:lang w:val="es-ES"/>
        </w:rPr>
        <w:br/>
        <w:t xml:space="preserve">servicios de </w:t>
      </w:r>
      <w:r w:rsidR="003C5850" w:rsidRPr="00000036">
        <w:rPr>
          <w:lang w:val="es-ES"/>
        </w:rPr>
        <w:t>intermediación</w:t>
      </w:r>
      <w:r w:rsidRPr="00000036">
        <w:rPr>
          <w:lang w:val="es-ES"/>
        </w:rPr>
        <w:t xml:space="preserve"> financiera </w:t>
      </w:r>
      <w:r w:rsidR="00000036" w:rsidRPr="00000036">
        <w:rPr>
          <w:lang w:val="es-ES"/>
        </w:rPr>
        <w:t>ya</w:t>
      </w:r>
      <w:r w:rsidRPr="00000036">
        <w:rPr>
          <w:lang w:val="es-ES"/>
        </w:rPr>
        <w:t xml:space="preserve"> otros necesarios para la </w:t>
      </w:r>
      <w:r w:rsidR="003C5850" w:rsidRPr="00000036">
        <w:rPr>
          <w:lang w:val="es-ES"/>
        </w:rPr>
        <w:t>realización</w:t>
      </w:r>
      <w:r w:rsidRPr="00000036">
        <w:rPr>
          <w:lang w:val="es-ES"/>
        </w:rPr>
        <w:t xml:space="preserve"> de las operaciones</w:t>
      </w:r>
      <w:r w:rsidRPr="00000036">
        <w:rPr>
          <w:lang w:val="es-ES"/>
        </w:rPr>
        <w:br/>
        <w:t xml:space="preserve">comprendidas en </w:t>
      </w:r>
      <w:r w:rsidR="003C5850" w:rsidRPr="00000036">
        <w:rPr>
          <w:lang w:val="es-ES"/>
        </w:rPr>
        <w:t>al</w:t>
      </w:r>
      <w:r w:rsidRPr="00000036">
        <w:rPr>
          <w:lang w:val="es-ES"/>
        </w:rPr>
        <w:t xml:space="preserve"> objeto de la presente alianza estratégica;</w:t>
      </w:r>
      <w:r w:rsidRPr="00000036">
        <w:rPr>
          <w:lang w:val="es-ES"/>
        </w:rPr>
        <w:br/>
      </w:r>
      <w:r w:rsidRPr="00000036">
        <w:rPr>
          <w:lang w:val="es-ES"/>
        </w:rPr>
        <w:br/>
        <w:t xml:space="preserve">Realizar, de conformidad con su experiencia en la materia, los </w:t>
      </w:r>
      <w:r w:rsidR="003C5850" w:rsidRPr="00000036">
        <w:rPr>
          <w:lang w:val="es-ES"/>
        </w:rPr>
        <w:t>análisis</w:t>
      </w:r>
      <w:r w:rsidRPr="00000036">
        <w:rPr>
          <w:lang w:val="es-ES"/>
        </w:rPr>
        <w:t xml:space="preserve"> técnicos relacionados con</w:t>
      </w:r>
      <w:r w:rsidRPr="00000036">
        <w:rPr>
          <w:lang w:val="es-ES"/>
        </w:rPr>
        <w:br/>
        <w:t>las operaciones que forman parte del objeto del presente contrato;</w:t>
      </w:r>
      <w:r w:rsidRPr="00000036">
        <w:rPr>
          <w:lang w:val="es-ES"/>
        </w:rPr>
        <w:br/>
      </w:r>
      <w:r w:rsidRPr="00000036">
        <w:rPr>
          <w:lang w:val="es-ES"/>
        </w:rPr>
        <w:br/>
        <w:t xml:space="preserve">Ordenar, de </w:t>
      </w:r>
      <w:r w:rsidR="003C5850" w:rsidRPr="00000036">
        <w:rPr>
          <w:lang w:val="es-ES"/>
        </w:rPr>
        <w:t>conformidad</w:t>
      </w:r>
      <w:r w:rsidRPr="00000036">
        <w:rPr>
          <w:lang w:val="es-ES"/>
        </w:rPr>
        <w:t xml:space="preserve"> con su experiencia en la materia, la </w:t>
      </w:r>
      <w:r w:rsidR="003C5850" w:rsidRPr="00000036">
        <w:rPr>
          <w:lang w:val="es-ES"/>
        </w:rPr>
        <w:t>realización</w:t>
      </w:r>
      <w:r w:rsidRPr="00000036">
        <w:rPr>
          <w:lang w:val="es-ES"/>
        </w:rPr>
        <w:t xml:space="preserve"> de las operaciones</w:t>
      </w:r>
      <w:r w:rsidRPr="00000036">
        <w:rPr>
          <w:lang w:val="es-ES"/>
        </w:rPr>
        <w:br/>
        <w:t>financieras comprendidas en el objeto del presente contrato o bien de cualesquiera otras necesarias</w:t>
      </w:r>
      <w:r w:rsidRPr="00000036">
        <w:rPr>
          <w:lang w:val="es-ES"/>
        </w:rPr>
        <w:br/>
        <w:t xml:space="preserve">para la </w:t>
      </w:r>
      <w:r w:rsidR="003C5850" w:rsidRPr="00000036">
        <w:rPr>
          <w:lang w:val="es-ES"/>
        </w:rPr>
        <w:t>consecución</w:t>
      </w:r>
      <w:r w:rsidRPr="00000036">
        <w:rPr>
          <w:lang w:val="es-ES"/>
        </w:rPr>
        <w:t xml:space="preserve"> de los fines de la presente </w:t>
      </w:r>
      <w:r w:rsidR="003C5850" w:rsidRPr="00000036">
        <w:rPr>
          <w:lang w:val="es-ES"/>
        </w:rPr>
        <w:t>Asociación</w:t>
      </w:r>
      <w:r w:rsidRPr="00000036">
        <w:rPr>
          <w:lang w:val="es-ES"/>
        </w:rPr>
        <w:t xml:space="preserve"> Estratégica en </w:t>
      </w:r>
      <w:r w:rsidR="00000036" w:rsidRPr="00000036">
        <w:rPr>
          <w:lang w:val="es-ES"/>
        </w:rPr>
        <w:t>Participación</w:t>
      </w:r>
      <w:r w:rsidRPr="00000036">
        <w:rPr>
          <w:lang w:val="es-ES"/>
        </w:rPr>
        <w:t>;</w:t>
      </w:r>
      <w:r w:rsidRPr="00000036">
        <w:rPr>
          <w:lang w:val="es-ES"/>
        </w:rPr>
        <w:br/>
      </w:r>
      <w:r w:rsidRPr="00000036">
        <w:rPr>
          <w:lang w:val="es-ES"/>
        </w:rPr>
        <w:br/>
        <w:t>Entregar al ASOCIADO ESTRATEGICO los montos que le correspondan por concepto de</w:t>
      </w:r>
      <w:r w:rsidRPr="00000036">
        <w:rPr>
          <w:lang w:val="es-ES"/>
        </w:rPr>
        <w:br/>
      </w:r>
      <w:r w:rsidR="003C5850" w:rsidRPr="00000036">
        <w:rPr>
          <w:lang w:val="es-ES"/>
        </w:rPr>
        <w:t>retribución</w:t>
      </w:r>
      <w:r w:rsidRPr="00000036">
        <w:rPr>
          <w:lang w:val="es-ES"/>
        </w:rPr>
        <w:t xml:space="preserve">, en los términos pactados en el presente Contrato, en la </w:t>
      </w:r>
      <w:r w:rsidR="003C5850" w:rsidRPr="00000036">
        <w:rPr>
          <w:lang w:val="es-ES"/>
        </w:rPr>
        <w:t>Carátula</w:t>
      </w:r>
      <w:r w:rsidRPr="00000036">
        <w:rPr>
          <w:lang w:val="es-ES"/>
        </w:rPr>
        <w:t xml:space="preserve"> del mismo y en el Anexo</w:t>
      </w:r>
      <w:r w:rsidRPr="00000036">
        <w:rPr>
          <w:lang w:val="es-ES"/>
        </w:rPr>
        <w:br/>
        <w:t xml:space="preserve">Ge </w:t>
      </w:r>
      <w:r w:rsidR="003C5850" w:rsidRPr="00000036">
        <w:rPr>
          <w:lang w:val="es-ES"/>
        </w:rPr>
        <w:t>Aportación</w:t>
      </w:r>
      <w:r w:rsidRPr="00000036">
        <w:rPr>
          <w:lang w:val="es-ES"/>
        </w:rPr>
        <w:t>, sin que los mismos puedan verse incrementados en forma alguna, derivado de la</w:t>
      </w:r>
      <w:r w:rsidRPr="00000036">
        <w:rPr>
          <w:lang w:val="es-ES"/>
        </w:rPr>
        <w:br/>
        <w:t xml:space="preserve">naturaleza del contrato y que </w:t>
      </w:r>
      <w:r w:rsidR="003C5850" w:rsidRPr="00000036">
        <w:rPr>
          <w:lang w:val="es-ES"/>
        </w:rPr>
        <w:t>podrán</w:t>
      </w:r>
      <w:r w:rsidRPr="00000036">
        <w:rPr>
          <w:lang w:val="es-ES"/>
        </w:rPr>
        <w:t xml:space="preserve"> alcanzar de conformidad con las indicaciones del ASOCIADO</w:t>
      </w:r>
      <w:r w:rsidRPr="00000036">
        <w:rPr>
          <w:lang w:val="es-ES"/>
        </w:rPr>
        <w:br/>
        <w:t xml:space="preserve">ESTRATEGICO, </w:t>
      </w:r>
      <w:r w:rsidR="003C5850" w:rsidRPr="00000036">
        <w:rPr>
          <w:lang w:val="es-ES"/>
        </w:rPr>
        <w:t>según</w:t>
      </w:r>
      <w:r w:rsidRPr="00000036">
        <w:rPr>
          <w:lang w:val="es-ES"/>
        </w:rPr>
        <w:t xml:space="preserve"> el </w:t>
      </w:r>
      <w:r w:rsidR="00000036" w:rsidRPr="00000036">
        <w:rPr>
          <w:lang w:val="es-ES"/>
        </w:rPr>
        <w:t>tipo de</w:t>
      </w:r>
      <w:r w:rsidRPr="00000036">
        <w:rPr>
          <w:lang w:val="es-ES"/>
        </w:rPr>
        <w:t xml:space="preserve"> </w:t>
      </w:r>
      <w:r w:rsidR="00000036" w:rsidRPr="00000036">
        <w:rPr>
          <w:lang w:val="es-ES"/>
        </w:rPr>
        <w:t>operación</w:t>
      </w:r>
      <w:r w:rsidRPr="00000036">
        <w:rPr>
          <w:lang w:val="es-ES"/>
        </w:rPr>
        <w:t xml:space="preserve"> objeto de la presente </w:t>
      </w:r>
      <w:r w:rsidR="003C5850" w:rsidRPr="00000036">
        <w:rPr>
          <w:lang w:val="es-ES"/>
        </w:rPr>
        <w:t>Asociación</w:t>
      </w:r>
      <w:r w:rsidRPr="00000036">
        <w:rPr>
          <w:lang w:val="es-ES"/>
        </w:rPr>
        <w:t xml:space="preserve"> los siguientes</w:t>
      </w:r>
      <w:r w:rsidRPr="00000036">
        <w:rPr>
          <w:lang w:val="es-ES"/>
        </w:rPr>
        <w:br/>
        <w:t>porcentajes:</w:t>
      </w:r>
      <w:r w:rsidRPr="00000036">
        <w:rPr>
          <w:lang w:val="es-ES"/>
        </w:rPr>
        <w:br/>
      </w:r>
      <w:r w:rsidRPr="00000036">
        <w:rPr>
          <w:lang w:val="es-ES"/>
        </w:rPr>
        <w:br/>
        <w:t xml:space="preserve">- Hasta 3% mensual, si la entrega de la </w:t>
      </w:r>
      <w:r w:rsidR="003C5850" w:rsidRPr="00000036">
        <w:rPr>
          <w:lang w:val="es-ES"/>
        </w:rPr>
        <w:t>retribución</w:t>
      </w:r>
      <w:r w:rsidRPr="00000036">
        <w:rPr>
          <w:lang w:val="es-ES"/>
        </w:rPr>
        <w:t xml:space="preserve"> se solicita cada mes,</w:t>
      </w:r>
      <w:r w:rsidRPr="00000036">
        <w:rPr>
          <w:lang w:val="es-ES"/>
        </w:rPr>
        <w:br/>
      </w:r>
      <w:r w:rsidRPr="00000036">
        <w:rPr>
          <w:lang w:val="es-ES"/>
        </w:rPr>
        <w:lastRenderedPageBreak/>
        <w:t xml:space="preserve">- Hasta 4% mensual, si la </w:t>
      </w:r>
      <w:r w:rsidR="003C5850" w:rsidRPr="00000036">
        <w:rPr>
          <w:lang w:val="es-ES"/>
        </w:rPr>
        <w:t>retribución</w:t>
      </w:r>
      <w:r w:rsidRPr="00000036">
        <w:rPr>
          <w:lang w:val="es-ES"/>
        </w:rPr>
        <w:t xml:space="preserve"> es entregada cada trimestre.</w:t>
      </w:r>
      <w:r w:rsidRPr="00000036">
        <w:rPr>
          <w:lang w:val="es-ES"/>
        </w:rPr>
        <w:br/>
        <w:t xml:space="preserve">- Hasta 5% mensual, si la </w:t>
      </w:r>
      <w:r w:rsidR="003C5850" w:rsidRPr="00000036">
        <w:rPr>
          <w:lang w:val="es-ES"/>
        </w:rPr>
        <w:t>retribución</w:t>
      </w:r>
      <w:r w:rsidRPr="00000036">
        <w:rPr>
          <w:lang w:val="es-ES"/>
        </w:rPr>
        <w:t xml:space="preserve"> es entregada cada semestre.</w:t>
      </w:r>
      <w:r w:rsidRPr="00000036">
        <w:rPr>
          <w:lang w:val="es-ES"/>
        </w:rPr>
        <w:br/>
      </w:r>
      <w:r w:rsidRPr="00000036">
        <w:rPr>
          <w:lang w:val="es-ES"/>
        </w:rPr>
        <w:br/>
        <w:t xml:space="preserve">Cumplir con las obligaciones que se generen con motivo de este contrato </w:t>
      </w:r>
      <w:r w:rsidR="003C5850" w:rsidRPr="00000036">
        <w:rPr>
          <w:lang w:val="es-ES"/>
        </w:rPr>
        <w:t>en</w:t>
      </w:r>
      <w:r w:rsidRPr="00000036">
        <w:rPr>
          <w:lang w:val="es-ES"/>
        </w:rPr>
        <w:t xml:space="preserve"> </w:t>
      </w:r>
      <w:r w:rsidR="00000036" w:rsidRPr="00000036">
        <w:rPr>
          <w:lang w:val="es-ES"/>
        </w:rPr>
        <w:t>relación</w:t>
      </w:r>
      <w:r w:rsidRPr="00000036">
        <w:rPr>
          <w:lang w:val="es-ES"/>
        </w:rPr>
        <w:t xml:space="preserve"> con la Ley de</w:t>
      </w:r>
      <w:r w:rsidRPr="00000036">
        <w:rPr>
          <w:lang w:val="es-ES"/>
        </w:rPr>
        <w:br/>
      </w:r>
      <w:r w:rsidR="003C5850" w:rsidRPr="00000036">
        <w:rPr>
          <w:lang w:val="es-ES"/>
        </w:rPr>
        <w:t>Protección</w:t>
      </w:r>
      <w:r w:rsidRPr="00000036">
        <w:rPr>
          <w:lang w:val="es-ES"/>
        </w:rPr>
        <w:t xml:space="preserve"> de Datos Personales en </w:t>
      </w:r>
      <w:r w:rsidR="003C5850" w:rsidRPr="00000036">
        <w:rPr>
          <w:lang w:val="es-ES"/>
        </w:rPr>
        <w:t>Posesión</w:t>
      </w:r>
      <w:r w:rsidRPr="00000036">
        <w:rPr>
          <w:lang w:val="es-ES"/>
        </w:rPr>
        <w:t xml:space="preserve"> de Particulares,</w:t>
      </w:r>
      <w:r w:rsidRPr="00000036">
        <w:rPr>
          <w:lang w:val="es-ES"/>
        </w:rPr>
        <w:br/>
      </w:r>
      <w:r w:rsidRPr="00000036">
        <w:rPr>
          <w:lang w:val="es-ES"/>
        </w:rPr>
        <w:br/>
        <w:t>TERCERA: Obligaciones del Asociado Estratégico.</w:t>
      </w:r>
      <w:r w:rsidRPr="00000036">
        <w:rPr>
          <w:lang w:val="es-ES"/>
        </w:rPr>
        <w:br/>
        <w:t>El ASOCIADO ESTRATEGICO, se compromete en términos del presente contrato a:</w:t>
      </w:r>
      <w:r w:rsidRPr="00000036">
        <w:rPr>
          <w:lang w:val="es-ES"/>
        </w:rPr>
        <w:br/>
      </w:r>
      <w:r w:rsidRPr="00000036">
        <w:rPr>
          <w:lang w:val="es-ES"/>
        </w:rPr>
        <w:br/>
        <w:t xml:space="preserve">Aportar a favor de la </w:t>
      </w:r>
      <w:r w:rsidR="003C5850" w:rsidRPr="00000036">
        <w:rPr>
          <w:lang w:val="es-ES"/>
        </w:rPr>
        <w:t>Asociación</w:t>
      </w:r>
      <w:r w:rsidRPr="00000036">
        <w:rPr>
          <w:lang w:val="es-ES"/>
        </w:rPr>
        <w:t xml:space="preserve"> Estratégica en </w:t>
      </w:r>
      <w:r w:rsidR="00000036" w:rsidRPr="00000036">
        <w:rPr>
          <w:lang w:val="es-ES"/>
        </w:rPr>
        <w:t>Participación</w:t>
      </w:r>
      <w:r w:rsidRPr="00000036">
        <w:rPr>
          <w:lang w:val="es-ES"/>
        </w:rPr>
        <w:t xml:space="preserve"> e</w:t>
      </w:r>
      <w:r w:rsidR="003C5850" w:rsidRPr="00000036">
        <w:rPr>
          <w:lang w:val="es-ES"/>
        </w:rPr>
        <w:t>l</w:t>
      </w:r>
      <w:r w:rsidRPr="00000036">
        <w:rPr>
          <w:lang w:val="es-ES"/>
        </w:rPr>
        <w:t xml:space="preserve"> monto inicial de </w:t>
      </w:r>
      <w:r w:rsidR="003C5850" w:rsidRPr="00000036">
        <w:rPr>
          <w:lang w:val="es-ES"/>
        </w:rPr>
        <w:t>aportación</w:t>
      </w:r>
      <w:r w:rsidRPr="00000036">
        <w:rPr>
          <w:lang w:val="es-ES"/>
        </w:rPr>
        <w:br/>
        <w:t xml:space="preserve">establecido en </w:t>
      </w:r>
      <w:r w:rsidR="00000036" w:rsidRPr="00000036">
        <w:rPr>
          <w:lang w:val="es-ES"/>
        </w:rPr>
        <w:t>o</w:t>
      </w:r>
      <w:r w:rsidRPr="00000036">
        <w:rPr>
          <w:lang w:val="es-ES"/>
        </w:rPr>
        <w:t xml:space="preserve"> “ANEXO DE APORTACION 1°, el cual s¢ adjunta al presente contrato, a efecto de</w:t>
      </w:r>
      <w:r w:rsidRPr="00000036">
        <w:rPr>
          <w:lang w:val="es-ES"/>
        </w:rPr>
        <w:br/>
        <w:t xml:space="preserve">que dicha </w:t>
      </w:r>
      <w:r w:rsidR="003C5850" w:rsidRPr="00000036">
        <w:rPr>
          <w:lang w:val="es-ES"/>
        </w:rPr>
        <w:t>aportaciones</w:t>
      </w:r>
      <w:r w:rsidRPr="00000036">
        <w:rPr>
          <w:lang w:val="es-ES"/>
        </w:rPr>
        <w:t xml:space="preserve"> destinada por </w:t>
      </w:r>
      <w:r w:rsidR="00000036">
        <w:rPr>
          <w:lang w:val="es-ES"/>
        </w:rPr>
        <w:t>FIDUS SOLUTIONS LLC</w:t>
      </w:r>
      <w:r w:rsidRPr="00000036">
        <w:rPr>
          <w:lang w:val="es-ES"/>
        </w:rPr>
        <w:t xml:space="preserve"> a los fines que se detallan </w:t>
      </w:r>
      <w:r w:rsidR="003C5850" w:rsidRPr="00000036">
        <w:rPr>
          <w:lang w:val="es-ES"/>
        </w:rPr>
        <w:t>con</w:t>
      </w:r>
      <w:r w:rsidRPr="00000036">
        <w:rPr>
          <w:lang w:val="es-ES"/>
        </w:rPr>
        <w:t xml:space="preserve"> objeto del</w:t>
      </w:r>
      <w:r w:rsidRPr="00000036">
        <w:rPr>
          <w:lang w:val="es-ES"/>
        </w:rPr>
        <w:br/>
        <w:t xml:space="preserve">presente contrato de </w:t>
      </w:r>
      <w:r w:rsidR="003C5850" w:rsidRPr="00000036">
        <w:rPr>
          <w:lang w:val="es-ES"/>
        </w:rPr>
        <w:t>Asociación</w:t>
      </w:r>
      <w:r w:rsidRPr="00000036">
        <w:rPr>
          <w:lang w:val="es-ES"/>
        </w:rPr>
        <w:t xml:space="preserve"> Estratégica en </w:t>
      </w:r>
      <w:r w:rsidR="00000036" w:rsidRPr="00000036">
        <w:rPr>
          <w:lang w:val="es-ES"/>
        </w:rPr>
        <w:t>Participación</w:t>
      </w:r>
      <w:r w:rsidRPr="00000036">
        <w:rPr>
          <w:lang w:val="es-ES"/>
        </w:rPr>
        <w:t>,</w:t>
      </w:r>
      <w:r w:rsidRPr="00000036">
        <w:rPr>
          <w:lang w:val="es-ES"/>
        </w:rPr>
        <w:br/>
      </w:r>
      <w:r w:rsidRPr="00000036">
        <w:rPr>
          <w:lang w:val="es-ES"/>
        </w:rPr>
        <w:br/>
        <w:t xml:space="preserve">E! ASOCIADO ESTRATEGICO </w:t>
      </w:r>
      <w:r w:rsidR="003C5850" w:rsidRPr="00000036">
        <w:rPr>
          <w:lang w:val="es-ES"/>
        </w:rPr>
        <w:t>podrá</w:t>
      </w:r>
      <w:r w:rsidRPr="00000036">
        <w:rPr>
          <w:lang w:val="es-ES"/>
        </w:rPr>
        <w:t xml:space="preserve"> realizar aportaciones adicionales a la presente </w:t>
      </w:r>
      <w:r w:rsidR="003C5850" w:rsidRPr="00000036">
        <w:rPr>
          <w:lang w:val="es-ES"/>
        </w:rPr>
        <w:t>Asociación</w:t>
      </w:r>
      <w:r w:rsidRPr="00000036">
        <w:rPr>
          <w:lang w:val="es-ES"/>
        </w:rPr>
        <w:br/>
        <w:t xml:space="preserve">Estratégica en </w:t>
      </w:r>
      <w:r w:rsidR="00000036" w:rsidRPr="00000036">
        <w:rPr>
          <w:lang w:val="es-ES"/>
        </w:rPr>
        <w:t>Participación</w:t>
      </w:r>
      <w:r w:rsidRPr="00000036">
        <w:rPr>
          <w:lang w:val="es-ES"/>
        </w:rPr>
        <w:t xml:space="preserve">, </w:t>
      </w:r>
      <w:r w:rsidR="003C5850" w:rsidRPr="00000036">
        <w:rPr>
          <w:lang w:val="es-ES"/>
        </w:rPr>
        <w:t>suscribiendo</w:t>
      </w:r>
      <w:r w:rsidRPr="00000036">
        <w:rPr>
          <w:lang w:val="es-ES"/>
        </w:rPr>
        <w:t xml:space="preserve"> un “ANEXO DE APORTACION™ (en el formato que</w:t>
      </w:r>
      <w:r w:rsidRPr="00000036">
        <w:rPr>
          <w:lang w:val="es-ES"/>
        </w:rPr>
        <w:br/>
      </w:r>
      <w:r w:rsidR="00000036">
        <w:rPr>
          <w:lang w:val="es-ES"/>
        </w:rPr>
        <w:t>FIDUS SOLUTIONS LLC</w:t>
      </w:r>
      <w:r w:rsidRPr="00000036">
        <w:rPr>
          <w:lang w:val="es-ES"/>
        </w:rPr>
        <w:t xml:space="preserve"> tiene para tal efecto) por cada </w:t>
      </w:r>
      <w:r w:rsidR="003C5850" w:rsidRPr="00000036">
        <w:rPr>
          <w:lang w:val="es-ES"/>
        </w:rPr>
        <w:t>aportación</w:t>
      </w:r>
      <w:r w:rsidRPr="00000036">
        <w:rPr>
          <w:lang w:val="es-ES"/>
        </w:rPr>
        <w:t xml:space="preserve"> adicional, </w:t>
      </w:r>
      <w:r w:rsidR="00000036" w:rsidRPr="00000036">
        <w:rPr>
          <w:lang w:val="es-ES"/>
        </w:rPr>
        <w:t>identificándose</w:t>
      </w:r>
      <w:r w:rsidRPr="00000036">
        <w:rPr>
          <w:lang w:val="es-ES"/>
        </w:rPr>
        <w:t xml:space="preserve"> cada anexo</w:t>
      </w:r>
      <w:r w:rsidRPr="00000036">
        <w:rPr>
          <w:lang w:val="es-ES"/>
        </w:rPr>
        <w:br/>
        <w:t xml:space="preserve">con el </w:t>
      </w:r>
      <w:r w:rsidR="003C5850" w:rsidRPr="00000036">
        <w:rPr>
          <w:lang w:val="es-ES"/>
        </w:rPr>
        <w:t>número</w:t>
      </w:r>
      <w:r w:rsidRPr="00000036">
        <w:rPr>
          <w:lang w:val="es-ES"/>
        </w:rPr>
        <w:t xml:space="preserve"> consecutive subsecuente que corresponda y en el cual se </w:t>
      </w:r>
      <w:r w:rsidR="003C5850" w:rsidRPr="00000036">
        <w:rPr>
          <w:lang w:val="es-ES"/>
        </w:rPr>
        <w:t>establecerá</w:t>
      </w:r>
      <w:r w:rsidRPr="00000036">
        <w:rPr>
          <w:lang w:val="es-ES"/>
        </w:rPr>
        <w:t xml:space="preserve"> los términos y</w:t>
      </w:r>
      <w:r w:rsidRPr="00000036">
        <w:rPr>
          <w:lang w:val="es-ES"/>
        </w:rPr>
        <w:br/>
        <w:t xml:space="preserve">condiciones aplicables a cada </w:t>
      </w:r>
      <w:r w:rsidR="003C5850" w:rsidRPr="00000036">
        <w:rPr>
          <w:lang w:val="es-ES"/>
        </w:rPr>
        <w:t>aportación</w:t>
      </w:r>
      <w:r w:rsidRPr="00000036">
        <w:rPr>
          <w:lang w:val="es-ES"/>
        </w:rPr>
        <w:t>.</w:t>
      </w:r>
      <w:r w:rsidRPr="00000036">
        <w:rPr>
          <w:lang w:val="es-ES"/>
        </w:rPr>
        <w:br/>
      </w:r>
      <w:r w:rsidRPr="00000036">
        <w:rPr>
          <w:lang w:val="es-ES"/>
        </w:rPr>
        <w:br/>
        <w:t>\</w:t>
      </w:r>
      <w:r w:rsidRPr="00000036">
        <w:rPr>
          <w:lang w:val="es-ES"/>
        </w:rPr>
        <w:br/>
      </w:r>
    </w:p>
    <w:p w14:paraId="3FE40D16" w14:textId="77777777" w:rsidR="002414B8" w:rsidRPr="00000036" w:rsidRDefault="00000000">
      <w:pPr>
        <w:rPr>
          <w:lang w:val="es-ES"/>
        </w:rPr>
      </w:pPr>
      <w:r w:rsidRPr="00000036">
        <w:rPr>
          <w:lang w:val="es-ES"/>
        </w:rPr>
        <w:br w:type="page"/>
      </w:r>
    </w:p>
    <w:p w14:paraId="2AD6EAAC" w14:textId="77777777" w:rsidR="002414B8" w:rsidRPr="00000036" w:rsidRDefault="00000000">
      <w:pPr>
        <w:pStyle w:val="Heading2"/>
        <w:rPr>
          <w:lang w:val="es-ES"/>
        </w:rPr>
      </w:pPr>
      <w:r w:rsidRPr="00000036">
        <w:rPr>
          <w:lang w:val="es-ES"/>
        </w:rPr>
        <w:lastRenderedPageBreak/>
        <w:t>Page 4</w:t>
      </w:r>
    </w:p>
    <w:p w14:paraId="11F58E9F" w14:textId="78351CB0" w:rsidR="002414B8" w:rsidRPr="00000036" w:rsidRDefault="00000036">
      <w:pPr>
        <w:rPr>
          <w:lang w:val="es-ES"/>
        </w:rPr>
      </w:pPr>
      <w:r>
        <w:rPr>
          <w:lang w:val="es-ES"/>
        </w:rPr>
        <w:t>FIDUS SOLUTIONS LLC</w:t>
      </w:r>
      <w:r w:rsidR="00000000" w:rsidRPr="00000036">
        <w:rPr>
          <w:lang w:val="es-ES"/>
        </w:rPr>
        <w:t>&gt;</w:t>
      </w:r>
      <w:r w:rsidR="00000000" w:rsidRPr="00000036">
        <w:rPr>
          <w:lang w:val="es-ES"/>
        </w:rPr>
        <w:br/>
      </w:r>
      <w:r w:rsidR="00000000" w:rsidRPr="00000036">
        <w:rPr>
          <w:lang w:val="es-ES"/>
        </w:rPr>
        <w:br/>
        <w:t>")</w:t>
      </w:r>
      <w:r w:rsidR="00000000" w:rsidRPr="00000036">
        <w:rPr>
          <w:lang w:val="es-ES"/>
        </w:rPr>
        <w:br/>
      </w:r>
      <w:r w:rsidR="00000000" w:rsidRPr="00000036">
        <w:rPr>
          <w:lang w:val="es-ES"/>
        </w:rPr>
        <w:br/>
        <w:t>WM)</w:t>
      </w:r>
      <w:r w:rsidR="00000000" w:rsidRPr="00000036">
        <w:rPr>
          <w:lang w:val="es-ES"/>
        </w:rPr>
        <w:br/>
      </w:r>
      <w:r w:rsidR="00000000" w:rsidRPr="00000036">
        <w:rPr>
          <w:lang w:val="es-ES"/>
        </w:rPr>
        <w:br/>
        <w:t>vi)</w:t>
      </w:r>
      <w:r w:rsidR="00000000" w:rsidRPr="00000036">
        <w:rPr>
          <w:lang w:val="es-ES"/>
        </w:rPr>
        <w:br/>
      </w:r>
      <w:r w:rsidR="00000000" w:rsidRPr="00000036">
        <w:rPr>
          <w:lang w:val="es-ES"/>
        </w:rPr>
        <w:br/>
        <w:t>vil)</w:t>
      </w:r>
      <w:r w:rsidR="00000000" w:rsidRPr="00000036">
        <w:rPr>
          <w:lang w:val="es-ES"/>
        </w:rPr>
        <w:br/>
      </w:r>
      <w:r w:rsidR="00000000" w:rsidRPr="00000036">
        <w:rPr>
          <w:lang w:val="es-ES"/>
        </w:rPr>
        <w:br/>
      </w:r>
      <w:r w:rsidRPr="00000036">
        <w:rPr>
          <w:lang w:val="es-ES"/>
        </w:rPr>
        <w:t>Ox</w:t>
      </w:r>
      <w:r w:rsidR="00000000" w:rsidRPr="00000036">
        <w:rPr>
          <w:lang w:val="es-ES"/>
        </w:rPr>
        <w:t>)</w:t>
      </w:r>
      <w:r w:rsidR="00000000" w:rsidRPr="00000036">
        <w:rPr>
          <w:lang w:val="es-ES"/>
        </w:rPr>
        <w:br/>
      </w:r>
      <w:r w:rsidR="00000000" w:rsidRPr="00000036">
        <w:rPr>
          <w:lang w:val="es-ES"/>
        </w:rPr>
        <w:br/>
        <w:t>“ 2</w:t>
      </w:r>
      <w:r w:rsidR="00000000" w:rsidRPr="00000036">
        <w:rPr>
          <w:lang w:val="es-ES"/>
        </w:rPr>
        <w:br/>
      </w:r>
      <w:r w:rsidR="00000000" w:rsidRPr="00000036">
        <w:rPr>
          <w:lang w:val="es-ES"/>
        </w:rPr>
        <w:br/>
        <w:t xml:space="preserve">El ASOCIADO ESTRATEGICO manifiesta que los recursos que destina a la presente </w:t>
      </w:r>
      <w:r w:rsidR="003C5850" w:rsidRPr="00000036">
        <w:rPr>
          <w:lang w:val="es-ES"/>
        </w:rPr>
        <w:t>Asociación</w:t>
      </w:r>
      <w:r w:rsidR="00000000" w:rsidRPr="00000036">
        <w:rPr>
          <w:lang w:val="es-ES"/>
        </w:rPr>
        <w:br/>
        <w:t xml:space="preserve">Estratégica en </w:t>
      </w:r>
      <w:r w:rsidRPr="00000036">
        <w:rPr>
          <w:lang w:val="es-ES"/>
        </w:rPr>
        <w:t>Participación</w:t>
      </w:r>
      <w:r w:rsidR="00000000" w:rsidRPr="00000036">
        <w:rPr>
          <w:lang w:val="es-ES"/>
        </w:rPr>
        <w:t xml:space="preserve"> no son administrados por éste a favor de terceras personas.</w:t>
      </w:r>
      <w:r w:rsidR="00000000" w:rsidRPr="00000036">
        <w:rPr>
          <w:lang w:val="es-ES"/>
        </w:rPr>
        <w:br/>
      </w:r>
      <w:r w:rsidR="00000000" w:rsidRPr="00000036">
        <w:rPr>
          <w:lang w:val="es-ES"/>
        </w:rPr>
        <w:br/>
        <w:t xml:space="preserve">Abstenerse de </w:t>
      </w:r>
      <w:r w:rsidR="003C5850" w:rsidRPr="00000036">
        <w:rPr>
          <w:lang w:val="es-ES"/>
        </w:rPr>
        <w:t>interferí</w:t>
      </w:r>
      <w:r w:rsidR="00000000" w:rsidRPr="00000036">
        <w:rPr>
          <w:lang w:val="es-ES"/>
        </w:rPr>
        <w:t xml:space="preserve"> de cualquier modo en la toma de decisiones relacionadas con los términos</w:t>
      </w:r>
      <w:r w:rsidR="00000000" w:rsidRPr="00000036">
        <w:rPr>
          <w:lang w:val="es-ES"/>
        </w:rPr>
        <w:br/>
        <w:t xml:space="preserve">© </w:t>
      </w:r>
      <w:r w:rsidR="003C5850" w:rsidRPr="00000036">
        <w:rPr>
          <w:lang w:val="es-ES"/>
        </w:rPr>
        <w:t>características</w:t>
      </w:r>
      <w:r w:rsidR="00000000" w:rsidRPr="00000036">
        <w:rPr>
          <w:lang w:val="es-ES"/>
        </w:rPr>
        <w:t xml:space="preserve"> de las operaciones y servicios financieros y/u otros, que sean contratados por</w:t>
      </w:r>
      <w:r w:rsidR="00000000" w:rsidRPr="00000036">
        <w:rPr>
          <w:lang w:val="es-ES"/>
        </w:rPr>
        <w:br/>
      </w:r>
      <w:r>
        <w:rPr>
          <w:lang w:val="es-ES"/>
        </w:rPr>
        <w:t>FIDUS SOLUTIONS LLC</w:t>
      </w:r>
      <w:r w:rsidR="00000000" w:rsidRPr="00000036">
        <w:rPr>
          <w:lang w:val="es-ES"/>
        </w:rPr>
        <w:t xml:space="preserve"> para la </w:t>
      </w:r>
      <w:r w:rsidR="003C5850" w:rsidRPr="00000036">
        <w:rPr>
          <w:lang w:val="es-ES"/>
        </w:rPr>
        <w:t>consecución</w:t>
      </w:r>
      <w:r w:rsidR="00000000" w:rsidRPr="00000036">
        <w:rPr>
          <w:lang w:val="es-ES"/>
        </w:rPr>
        <w:t xml:space="preserve"> del objeto de la presente </w:t>
      </w:r>
      <w:r w:rsidR="003C5850" w:rsidRPr="00000036">
        <w:rPr>
          <w:lang w:val="es-ES"/>
        </w:rPr>
        <w:t>Asociación</w:t>
      </w:r>
      <w:r w:rsidR="00000000" w:rsidRPr="00000036">
        <w:rPr>
          <w:lang w:val="es-ES"/>
        </w:rPr>
        <w:t xml:space="preserve"> Estratégica en</w:t>
      </w:r>
      <w:r w:rsidR="00000000" w:rsidRPr="00000036">
        <w:rPr>
          <w:lang w:val="es-ES"/>
        </w:rPr>
        <w:br/>
      </w:r>
      <w:r w:rsidRPr="00000036">
        <w:rPr>
          <w:lang w:val="es-ES"/>
        </w:rPr>
        <w:t>Participación</w:t>
      </w:r>
      <w:r w:rsidR="00000000" w:rsidRPr="00000036">
        <w:rPr>
          <w:lang w:val="es-ES"/>
        </w:rPr>
        <w:t>, pues consciente sea este Ultimo quien se encargue de gestionar, ordenar y contratar</w:t>
      </w:r>
      <w:r w:rsidR="00000000" w:rsidRPr="00000036">
        <w:rPr>
          <w:lang w:val="es-ES"/>
        </w:rPr>
        <w:br/>
      </w:r>
      <w:r w:rsidR="00000000" w:rsidRPr="00000036">
        <w:rPr>
          <w:lang w:val="es-ES"/>
        </w:rPr>
        <w:br/>
        <w:t xml:space="preserve">Abstenerse de realizar cualquier actividad o llevar a cabo cualquier </w:t>
      </w:r>
      <w:r w:rsidR="003C5850" w:rsidRPr="00000036">
        <w:rPr>
          <w:lang w:val="es-ES"/>
        </w:rPr>
        <w:t>acción</w:t>
      </w:r>
      <w:r w:rsidR="00000000" w:rsidRPr="00000036">
        <w:rPr>
          <w:lang w:val="es-ES"/>
        </w:rPr>
        <w:t xml:space="preserve"> que se contraponga a</w:t>
      </w:r>
      <w:r w:rsidR="00000000" w:rsidRPr="00000036">
        <w:rPr>
          <w:lang w:val="es-ES"/>
        </w:rPr>
        <w:br/>
        <w:t xml:space="preserve">los intereses de ambas partes, en </w:t>
      </w:r>
      <w:r w:rsidR="003C5850" w:rsidRPr="00000036">
        <w:rPr>
          <w:lang w:val="es-ES"/>
        </w:rPr>
        <w:t>relación</w:t>
      </w:r>
      <w:r w:rsidR="00000000" w:rsidRPr="00000036">
        <w:rPr>
          <w:lang w:val="es-ES"/>
        </w:rPr>
        <w:t xml:space="preserve"> con el objeto que desarrollan con motivo de la </w:t>
      </w:r>
      <w:r w:rsidR="003C5850" w:rsidRPr="00000036">
        <w:rPr>
          <w:lang w:val="es-ES"/>
        </w:rPr>
        <w:t>celebración</w:t>
      </w:r>
      <w:r w:rsidR="00000000" w:rsidRPr="00000036">
        <w:rPr>
          <w:lang w:val="es-ES"/>
        </w:rPr>
        <w:br/>
        <w:t xml:space="preserve">de </w:t>
      </w:r>
      <w:r w:rsidRPr="00000036">
        <w:rPr>
          <w:lang w:val="es-ES"/>
        </w:rPr>
        <w:t>este contrato</w:t>
      </w:r>
      <w:r w:rsidR="00000000" w:rsidRPr="00000036">
        <w:rPr>
          <w:lang w:val="es-ES"/>
        </w:rPr>
        <w:t>;</w:t>
      </w:r>
      <w:r w:rsidR="00000000" w:rsidRPr="00000036">
        <w:rPr>
          <w:lang w:val="es-ES"/>
        </w:rPr>
        <w:br/>
      </w:r>
      <w:r w:rsidR="00000000" w:rsidRPr="00000036">
        <w:rPr>
          <w:lang w:val="es-ES"/>
        </w:rPr>
        <w:br/>
      </w:r>
      <w:r w:rsidRPr="00000036">
        <w:rPr>
          <w:lang w:val="es-ES"/>
        </w:rPr>
        <w:t>Lle</w:t>
      </w:r>
      <w:r w:rsidR="00000000" w:rsidRPr="00000036">
        <w:rPr>
          <w:lang w:val="es-ES"/>
        </w:rPr>
        <w:t>nar, suscribir y entregar el documento denominado “CARATULA DEL CONTRATO”, sabedor</w:t>
      </w:r>
      <w:r w:rsidR="00000000" w:rsidRPr="00000036">
        <w:rPr>
          <w:lang w:val="es-ES"/>
        </w:rPr>
        <w:br/>
        <w:t>que las manifestaciones realizadas en dicho documento son realizadas “bajo protesta de decir</w:t>
      </w:r>
      <w:r w:rsidR="00000000" w:rsidRPr="00000036">
        <w:rPr>
          <w:lang w:val="es-ES"/>
        </w:rPr>
        <w:br/>
        <w:t>verdad”.</w:t>
      </w:r>
      <w:r w:rsidR="00000000" w:rsidRPr="00000036">
        <w:rPr>
          <w:lang w:val="es-ES"/>
        </w:rPr>
        <w:br/>
      </w:r>
      <w:r w:rsidR="003C5850" w:rsidRPr="00000036">
        <w:rPr>
          <w:lang w:val="es-ES"/>
        </w:rPr>
        <w:t>Ll</w:t>
      </w:r>
      <w:r w:rsidR="00000000" w:rsidRPr="00000036">
        <w:rPr>
          <w:lang w:val="es-ES"/>
        </w:rPr>
        <w:t>enar, suscribir y entregar el documento denominado “ANEXO DE APORTACION’, sabedor que</w:t>
      </w:r>
      <w:r w:rsidR="00000000" w:rsidRPr="00000036">
        <w:rPr>
          <w:lang w:val="es-ES"/>
        </w:rPr>
        <w:br/>
        <w:t>las manifestaciones realizadas en dicho documento son realizadas “bajo protesta de decir</w:t>
      </w:r>
      <w:r w:rsidR="00000000" w:rsidRPr="00000036">
        <w:rPr>
          <w:lang w:val="es-ES"/>
        </w:rPr>
        <w:br/>
        <w:t>verdad”.</w:t>
      </w:r>
      <w:r w:rsidR="00000000" w:rsidRPr="00000036">
        <w:rPr>
          <w:lang w:val="es-ES"/>
        </w:rPr>
        <w:br/>
      </w:r>
      <w:r w:rsidR="00000000" w:rsidRPr="00000036">
        <w:rPr>
          <w:lang w:val="es-ES"/>
        </w:rPr>
        <w:lastRenderedPageBreak/>
        <w:br/>
        <w:t xml:space="preserve">Recibir de </w:t>
      </w:r>
      <w:r>
        <w:rPr>
          <w:lang w:val="es-ES"/>
        </w:rPr>
        <w:t>FIDUS SOLUTIONS LLC</w:t>
      </w:r>
      <w:r w:rsidR="00000000" w:rsidRPr="00000036">
        <w:rPr>
          <w:lang w:val="es-ES"/>
        </w:rPr>
        <w:t xml:space="preserve"> los montos que le correspondan por concepto de </w:t>
      </w:r>
      <w:r w:rsidR="003C5850" w:rsidRPr="00000036">
        <w:rPr>
          <w:lang w:val="es-ES"/>
        </w:rPr>
        <w:t>retribución</w:t>
      </w:r>
      <w:r w:rsidR="00000000" w:rsidRPr="00000036">
        <w:rPr>
          <w:lang w:val="es-ES"/>
        </w:rPr>
        <w:t>, en los</w:t>
      </w:r>
      <w:r w:rsidR="00000000" w:rsidRPr="00000036">
        <w:rPr>
          <w:lang w:val="es-ES"/>
        </w:rPr>
        <w:br/>
        <w:t xml:space="preserve">términos pactados en el presente Contrato, en la Caratula del mismo y en </w:t>
      </w:r>
      <w:r w:rsidR="003C5850" w:rsidRPr="00000036">
        <w:rPr>
          <w:lang w:val="es-ES"/>
        </w:rPr>
        <w:t>al</w:t>
      </w:r>
      <w:r w:rsidR="00000000" w:rsidRPr="00000036">
        <w:rPr>
          <w:lang w:val="es-ES"/>
        </w:rPr>
        <w:t xml:space="preserve"> Anexo de </w:t>
      </w:r>
      <w:r w:rsidRPr="00000036">
        <w:rPr>
          <w:lang w:val="es-ES"/>
        </w:rPr>
        <w:t>Aportación</w:t>
      </w:r>
      <w:r w:rsidR="00000000" w:rsidRPr="00000036">
        <w:rPr>
          <w:lang w:val="es-ES"/>
        </w:rPr>
        <w:t>,</w:t>
      </w:r>
      <w:r w:rsidR="00000000" w:rsidRPr="00000036">
        <w:rPr>
          <w:lang w:val="es-ES"/>
        </w:rPr>
        <w:br/>
        <w:t>sin que los mismos puedan verse incrementados en forma alguna, derivado de la naturaleza del contrato</w:t>
      </w:r>
      <w:r w:rsidR="00000000" w:rsidRPr="00000036">
        <w:rPr>
          <w:lang w:val="es-ES"/>
        </w:rPr>
        <w:br/>
        <w:t xml:space="preserve">y que </w:t>
      </w:r>
      <w:r w:rsidR="003C5850" w:rsidRPr="00000036">
        <w:rPr>
          <w:lang w:val="es-ES"/>
        </w:rPr>
        <w:t>podrán</w:t>
      </w:r>
      <w:r w:rsidR="00000000" w:rsidRPr="00000036">
        <w:rPr>
          <w:lang w:val="es-ES"/>
        </w:rPr>
        <w:t xml:space="preserve"> alcanzar de conformidad con las indicaciones que este otorgue a </w:t>
      </w:r>
      <w:r>
        <w:rPr>
          <w:lang w:val="es-ES"/>
        </w:rPr>
        <w:t>FIDUS SOLUTIONS LLC</w:t>
      </w:r>
      <w:r w:rsidR="00000000" w:rsidRPr="00000036">
        <w:rPr>
          <w:lang w:val="es-ES"/>
        </w:rPr>
        <w:t>,</w:t>
      </w:r>
      <w:r w:rsidR="00000000" w:rsidRPr="00000036">
        <w:rPr>
          <w:lang w:val="es-ES"/>
        </w:rPr>
        <w:br/>
      </w:r>
      <w:r w:rsidR="003C5850" w:rsidRPr="00000036">
        <w:rPr>
          <w:lang w:val="es-ES"/>
        </w:rPr>
        <w:t>según</w:t>
      </w:r>
      <w:r w:rsidR="00000000" w:rsidRPr="00000036">
        <w:rPr>
          <w:lang w:val="es-ES"/>
        </w:rPr>
        <w:t xml:space="preserve"> él tipo de </w:t>
      </w:r>
      <w:r w:rsidR="003C5850" w:rsidRPr="00000036">
        <w:rPr>
          <w:lang w:val="es-ES"/>
        </w:rPr>
        <w:t>operación</w:t>
      </w:r>
      <w:r w:rsidR="00000000" w:rsidRPr="00000036">
        <w:rPr>
          <w:lang w:val="es-ES"/>
        </w:rPr>
        <w:t xml:space="preserve"> objeto de la presente </w:t>
      </w:r>
      <w:r w:rsidR="003C5850" w:rsidRPr="00000036">
        <w:rPr>
          <w:lang w:val="es-ES"/>
        </w:rPr>
        <w:t>Asociación</w:t>
      </w:r>
      <w:r w:rsidR="00000000" w:rsidRPr="00000036">
        <w:rPr>
          <w:lang w:val="es-ES"/>
        </w:rPr>
        <w:t xml:space="preserve"> los siguientes porcentajes:</w:t>
      </w:r>
      <w:r w:rsidR="00000000" w:rsidRPr="00000036">
        <w:rPr>
          <w:lang w:val="es-ES"/>
        </w:rPr>
        <w:br/>
      </w:r>
      <w:r w:rsidR="00000000" w:rsidRPr="00000036">
        <w:rPr>
          <w:lang w:val="es-ES"/>
        </w:rPr>
        <w:br/>
        <w:t xml:space="preserve">- Hasta 3% mensual, si la entrega de la </w:t>
      </w:r>
      <w:r w:rsidR="003C5850" w:rsidRPr="00000036">
        <w:rPr>
          <w:lang w:val="es-ES"/>
        </w:rPr>
        <w:t>retribución</w:t>
      </w:r>
      <w:r w:rsidR="00000000" w:rsidRPr="00000036">
        <w:rPr>
          <w:lang w:val="es-ES"/>
        </w:rPr>
        <w:t xml:space="preserve"> se solicita cada mes.</w:t>
      </w:r>
      <w:r w:rsidR="00000000" w:rsidRPr="00000036">
        <w:rPr>
          <w:lang w:val="es-ES"/>
        </w:rPr>
        <w:br/>
        <w:t xml:space="preserve">- Hasta 4% mensual, si la </w:t>
      </w:r>
      <w:r w:rsidR="003C5850" w:rsidRPr="00000036">
        <w:rPr>
          <w:lang w:val="es-ES"/>
        </w:rPr>
        <w:t>retribución</w:t>
      </w:r>
      <w:r w:rsidR="00000000" w:rsidRPr="00000036">
        <w:rPr>
          <w:lang w:val="es-ES"/>
        </w:rPr>
        <w:t xml:space="preserve"> es entregada cada trimestre.</w:t>
      </w:r>
      <w:r w:rsidR="00000000" w:rsidRPr="00000036">
        <w:rPr>
          <w:lang w:val="es-ES"/>
        </w:rPr>
        <w:br/>
        <w:t xml:space="preserve">+ Hasta 5% mensual, si la </w:t>
      </w:r>
      <w:r w:rsidR="003C5850" w:rsidRPr="00000036">
        <w:rPr>
          <w:lang w:val="es-ES"/>
        </w:rPr>
        <w:t>retribución</w:t>
      </w:r>
      <w:r w:rsidR="00000000" w:rsidRPr="00000036">
        <w:rPr>
          <w:lang w:val="es-ES"/>
        </w:rPr>
        <w:t xml:space="preserve"> es entregada cada semestre.;</w:t>
      </w:r>
      <w:r w:rsidR="00000000" w:rsidRPr="00000036">
        <w:rPr>
          <w:lang w:val="es-ES"/>
        </w:rPr>
        <w:br/>
      </w:r>
      <w:r w:rsidR="00000000" w:rsidRPr="00000036">
        <w:rPr>
          <w:lang w:val="es-ES"/>
        </w:rPr>
        <w:br/>
        <w:t xml:space="preserve">Absorber </w:t>
      </w:r>
      <w:r w:rsidR="003C5850" w:rsidRPr="00000036">
        <w:rPr>
          <w:lang w:val="es-ES"/>
        </w:rPr>
        <w:t>conjuntamente</w:t>
      </w:r>
      <w:r w:rsidR="00000000" w:rsidRPr="00000036">
        <w:rPr>
          <w:lang w:val="es-ES"/>
        </w:rPr>
        <w:t xml:space="preserve"> con </w:t>
      </w:r>
      <w:r>
        <w:rPr>
          <w:lang w:val="es-ES"/>
        </w:rPr>
        <w:t>FIDUS SOLUTIONS LLC</w:t>
      </w:r>
      <w:r w:rsidR="00000000" w:rsidRPr="00000036">
        <w:rPr>
          <w:lang w:val="es-ES"/>
        </w:rPr>
        <w:t xml:space="preserve"> las pérdidas que en su caso pudiese generar la</w:t>
      </w:r>
      <w:r w:rsidR="00000000" w:rsidRPr="00000036">
        <w:rPr>
          <w:lang w:val="es-ES"/>
        </w:rPr>
        <w:br/>
      </w:r>
      <w:r w:rsidR="003C5850" w:rsidRPr="00000036">
        <w:rPr>
          <w:lang w:val="es-ES"/>
        </w:rPr>
        <w:t>Asociación</w:t>
      </w:r>
      <w:r w:rsidR="00000000" w:rsidRPr="00000036">
        <w:rPr>
          <w:lang w:val="es-ES"/>
        </w:rPr>
        <w:t xml:space="preserve"> Estratégica en </w:t>
      </w:r>
      <w:r w:rsidRPr="00000036">
        <w:rPr>
          <w:lang w:val="es-ES"/>
        </w:rPr>
        <w:t>Participación</w:t>
      </w:r>
      <w:r w:rsidR="00000000" w:rsidRPr="00000036">
        <w:rPr>
          <w:lang w:val="es-ES"/>
        </w:rPr>
        <w:t xml:space="preserve"> </w:t>
      </w:r>
      <w:r w:rsidR="003C5850" w:rsidRPr="00000036">
        <w:rPr>
          <w:lang w:val="es-ES"/>
        </w:rPr>
        <w:t>atendiendo</w:t>
      </w:r>
      <w:r w:rsidR="00000000" w:rsidRPr="00000036">
        <w:rPr>
          <w:lang w:val="es-ES"/>
        </w:rPr>
        <w:t xml:space="preserve"> a la naturaleza del contrato.</w:t>
      </w:r>
      <w:r w:rsidR="00000000" w:rsidRPr="00000036">
        <w:rPr>
          <w:lang w:val="es-ES"/>
        </w:rPr>
        <w:br/>
      </w:r>
      <w:r w:rsidR="00000000" w:rsidRPr="00000036">
        <w:rPr>
          <w:lang w:val="es-ES"/>
        </w:rPr>
        <w:br/>
        <w:t xml:space="preserve">£) ASOCIADO ESTRATEGICO no </w:t>
      </w:r>
      <w:r w:rsidR="003C5850" w:rsidRPr="00000036">
        <w:rPr>
          <w:lang w:val="es-ES"/>
        </w:rPr>
        <w:t>podrá</w:t>
      </w:r>
      <w:r w:rsidR="00000000" w:rsidRPr="00000036">
        <w:rPr>
          <w:lang w:val="es-ES"/>
        </w:rPr>
        <w:t xml:space="preserve"> reclamar a </w:t>
      </w:r>
      <w:r>
        <w:rPr>
          <w:lang w:val="es-ES"/>
        </w:rPr>
        <w:t>FIDUS SOLUTIONS LLC</w:t>
      </w:r>
      <w:r w:rsidR="00000000" w:rsidRPr="00000036">
        <w:rPr>
          <w:lang w:val="es-ES"/>
        </w:rPr>
        <w:t xml:space="preserve"> </w:t>
      </w:r>
      <w:r w:rsidR="003C5850" w:rsidRPr="00000036">
        <w:rPr>
          <w:lang w:val="es-ES"/>
        </w:rPr>
        <w:t>al</w:t>
      </w:r>
      <w:r w:rsidR="00000000" w:rsidRPr="00000036">
        <w:rPr>
          <w:lang w:val="es-ES"/>
        </w:rPr>
        <w:t xml:space="preserve"> pago de </w:t>
      </w:r>
      <w:r w:rsidRPr="00000036">
        <w:rPr>
          <w:lang w:val="es-ES"/>
        </w:rPr>
        <w:t>da</w:t>
      </w:r>
      <w:r>
        <w:rPr>
          <w:lang w:val="es-ES"/>
        </w:rPr>
        <w:t>ño</w:t>
      </w:r>
      <w:r w:rsidR="00000000" w:rsidRPr="00000036">
        <w:rPr>
          <w:lang w:val="es-ES"/>
        </w:rPr>
        <w:t xml:space="preserve"> 0 perjuicio</w:t>
      </w:r>
      <w:r w:rsidR="00000000" w:rsidRPr="00000036">
        <w:rPr>
          <w:lang w:val="es-ES"/>
        </w:rPr>
        <w:br/>
      </w:r>
      <w:r w:rsidR="003C5850" w:rsidRPr="00000036">
        <w:rPr>
          <w:lang w:val="es-ES"/>
        </w:rPr>
        <w:t>asigno</w:t>
      </w:r>
      <w:r w:rsidR="00000000" w:rsidRPr="00000036">
        <w:rPr>
          <w:lang w:val="es-ES"/>
        </w:rPr>
        <w:t xml:space="preserve"> derivado de la presente </w:t>
      </w:r>
      <w:r w:rsidR="003C5850" w:rsidRPr="00000036">
        <w:rPr>
          <w:lang w:val="es-ES"/>
        </w:rPr>
        <w:t>Asociación</w:t>
      </w:r>
      <w:r w:rsidR="00000000" w:rsidRPr="00000036">
        <w:rPr>
          <w:lang w:val="es-ES"/>
        </w:rPr>
        <w:t xml:space="preserve"> Estratégica en </w:t>
      </w:r>
      <w:r w:rsidRPr="00000036">
        <w:rPr>
          <w:lang w:val="es-ES"/>
        </w:rPr>
        <w:t>Participación</w:t>
      </w:r>
      <w:r w:rsidR="00000000" w:rsidRPr="00000036">
        <w:rPr>
          <w:lang w:val="es-ES"/>
        </w:rPr>
        <w:t xml:space="preserve"> en el entendido que,</w:t>
      </w:r>
      <w:r w:rsidR="00000000" w:rsidRPr="00000036">
        <w:rPr>
          <w:lang w:val="es-ES"/>
        </w:rPr>
        <w:br/>
        <w:t>@tendiendo a la naturaleza del pacto de voluntades, las pérdidas  que se generen corren en</w:t>
      </w:r>
      <w:r w:rsidR="00000000" w:rsidRPr="00000036">
        <w:rPr>
          <w:lang w:val="es-ES"/>
        </w:rPr>
        <w:br/>
        <w:t>perjuicio de ambas partes.</w:t>
      </w:r>
      <w:r w:rsidR="00000000" w:rsidRPr="00000036">
        <w:rPr>
          <w:lang w:val="es-ES"/>
        </w:rPr>
        <w:br/>
      </w:r>
      <w:r w:rsidR="00000000" w:rsidRPr="00000036">
        <w:rPr>
          <w:lang w:val="es-ES"/>
        </w:rPr>
        <w:br/>
        <w:t>Cumplir con e</w:t>
      </w:r>
      <w:r w:rsidR="003C5850" w:rsidRPr="00000036">
        <w:rPr>
          <w:lang w:val="es-ES"/>
        </w:rPr>
        <w:t>l</w:t>
      </w:r>
      <w:r w:rsidR="00000000" w:rsidRPr="00000036">
        <w:rPr>
          <w:lang w:val="es-ES"/>
        </w:rPr>
        <w:t xml:space="preserve"> </w:t>
      </w:r>
      <w:r w:rsidRPr="00000036">
        <w:rPr>
          <w:lang w:val="es-ES"/>
        </w:rPr>
        <w:t>Código</w:t>
      </w:r>
      <w:r w:rsidR="00000000" w:rsidRPr="00000036">
        <w:rPr>
          <w:lang w:val="es-ES"/>
        </w:rPr>
        <w:t xml:space="preserve"> de </w:t>
      </w:r>
      <w:r w:rsidR="003C5850" w:rsidRPr="00000036">
        <w:rPr>
          <w:lang w:val="es-ES"/>
        </w:rPr>
        <w:t>Ética</w:t>
      </w:r>
      <w:r w:rsidR="00000000" w:rsidRPr="00000036">
        <w:rPr>
          <w:lang w:val="es-ES"/>
        </w:rPr>
        <w:t xml:space="preserve"> de </w:t>
      </w:r>
      <w:r>
        <w:rPr>
          <w:lang w:val="es-ES"/>
        </w:rPr>
        <w:t>FIDUS SOLUTIONS LLC</w:t>
      </w:r>
      <w:r w:rsidR="00000000" w:rsidRPr="00000036">
        <w:rPr>
          <w:lang w:val="es-ES"/>
        </w:rPr>
        <w:t>, el cual se reconoce que es aplicable a la</w:t>
      </w:r>
      <w:r w:rsidR="00000000" w:rsidRPr="00000036">
        <w:rPr>
          <w:lang w:val="es-ES"/>
        </w:rPr>
        <w:br/>
      </w:r>
      <w:r w:rsidR="003C5850" w:rsidRPr="00000036">
        <w:rPr>
          <w:lang w:val="es-ES"/>
        </w:rPr>
        <w:t>Asociación</w:t>
      </w:r>
      <w:r w:rsidR="00000000" w:rsidRPr="00000036">
        <w:rPr>
          <w:lang w:val="es-ES"/>
        </w:rPr>
        <w:t xml:space="preserve"> Estratégica en Partidpacién que por este acto las parte se sujetan.</w:t>
      </w:r>
      <w:r w:rsidR="00000000" w:rsidRPr="00000036">
        <w:rPr>
          <w:lang w:val="es-ES"/>
        </w:rPr>
        <w:br/>
      </w:r>
      <w:r w:rsidR="00000000" w:rsidRPr="00000036">
        <w:rPr>
          <w:lang w:val="es-ES"/>
        </w:rPr>
        <w:br/>
        <w:t xml:space="preserve">Seré causal de </w:t>
      </w:r>
      <w:r w:rsidR="003C5850" w:rsidRPr="00000036">
        <w:rPr>
          <w:lang w:val="es-ES"/>
        </w:rPr>
        <w:t>terminación</w:t>
      </w:r>
      <w:r w:rsidR="00000000" w:rsidRPr="00000036">
        <w:rPr>
          <w:lang w:val="es-ES"/>
        </w:rPr>
        <w:t xml:space="preserve"> de la presente </w:t>
      </w:r>
      <w:r w:rsidR="003C5850" w:rsidRPr="00000036">
        <w:rPr>
          <w:lang w:val="es-ES"/>
        </w:rPr>
        <w:t>Asociación</w:t>
      </w:r>
      <w:r w:rsidR="00000000" w:rsidRPr="00000036">
        <w:rPr>
          <w:lang w:val="es-ES"/>
        </w:rPr>
        <w:t xml:space="preserve"> Estratégica en </w:t>
      </w:r>
      <w:r w:rsidRPr="00000036">
        <w:rPr>
          <w:lang w:val="es-ES"/>
        </w:rPr>
        <w:t>Participación</w:t>
      </w:r>
      <w:r w:rsidR="00000000" w:rsidRPr="00000036">
        <w:rPr>
          <w:lang w:val="es-ES"/>
        </w:rPr>
        <w:t xml:space="preserve"> </w:t>
      </w:r>
      <w:r w:rsidR="003C5850" w:rsidRPr="00000036">
        <w:rPr>
          <w:lang w:val="es-ES"/>
        </w:rPr>
        <w:t>al</w:t>
      </w:r>
      <w:r w:rsidR="00000000" w:rsidRPr="00000036">
        <w:rPr>
          <w:lang w:val="es-ES"/>
        </w:rPr>
        <w:t xml:space="preserve"> incumplimiento</w:t>
      </w:r>
      <w:r w:rsidR="00000000" w:rsidRPr="00000036">
        <w:rPr>
          <w:lang w:val="es-ES"/>
        </w:rPr>
        <w:br/>
        <w:t xml:space="preserve">del ASOCIADO ESTRATEGICO </w:t>
      </w:r>
      <w:r w:rsidR="003C5850" w:rsidRPr="00000036">
        <w:rPr>
          <w:lang w:val="es-ES"/>
        </w:rPr>
        <w:t>a</w:t>
      </w:r>
      <w:r w:rsidR="00000000" w:rsidRPr="00000036">
        <w:rPr>
          <w:lang w:val="es-ES"/>
        </w:rPr>
        <w:t xml:space="preserve"> </w:t>
      </w:r>
      <w:r w:rsidRPr="00000036">
        <w:rPr>
          <w:lang w:val="es-ES"/>
        </w:rPr>
        <w:t>Código</w:t>
      </w:r>
      <w:r w:rsidR="00000000" w:rsidRPr="00000036">
        <w:rPr>
          <w:lang w:val="es-ES"/>
        </w:rPr>
        <w:t xml:space="preserve"> de </w:t>
      </w:r>
      <w:r w:rsidRPr="00000036">
        <w:rPr>
          <w:lang w:val="es-ES"/>
        </w:rPr>
        <w:t>Ética</w:t>
      </w:r>
      <w:r w:rsidR="00000000" w:rsidRPr="00000036">
        <w:rPr>
          <w:lang w:val="es-ES"/>
        </w:rPr>
        <w:t xml:space="preserve"> referido en et </w:t>
      </w:r>
      <w:r w:rsidR="003C5850" w:rsidRPr="00000036">
        <w:rPr>
          <w:lang w:val="es-ES"/>
        </w:rPr>
        <w:t>párrafo</w:t>
      </w:r>
      <w:r w:rsidR="00000000" w:rsidRPr="00000036">
        <w:rPr>
          <w:lang w:val="es-ES"/>
        </w:rPr>
        <w:t xml:space="preserve"> que antecede.</w:t>
      </w:r>
      <w:r w:rsidR="00000000" w:rsidRPr="00000036">
        <w:rPr>
          <w:lang w:val="es-ES"/>
        </w:rPr>
        <w:br/>
      </w:r>
      <w:r w:rsidR="00000000" w:rsidRPr="00000036">
        <w:rPr>
          <w:lang w:val="es-ES"/>
        </w:rPr>
        <w:br/>
        <w:t xml:space="preserve">Entregar a </w:t>
      </w:r>
      <w:r>
        <w:rPr>
          <w:lang w:val="es-ES"/>
        </w:rPr>
        <w:t>FIDUS SOLUTIONS LLC</w:t>
      </w:r>
      <w:r w:rsidR="00000000" w:rsidRPr="00000036">
        <w:rPr>
          <w:lang w:val="es-ES"/>
        </w:rPr>
        <w:t xml:space="preserve"> todos y cada uno de los documentos que este requiera para la</w:t>
      </w:r>
      <w:r w:rsidR="00000000" w:rsidRPr="00000036">
        <w:rPr>
          <w:lang w:val="es-ES"/>
        </w:rPr>
        <w:br/>
      </w:r>
      <w:r w:rsidR="003C5850" w:rsidRPr="00000036">
        <w:rPr>
          <w:lang w:val="es-ES"/>
        </w:rPr>
        <w:t>integración</w:t>
      </w:r>
      <w:r w:rsidR="00000000" w:rsidRPr="00000036">
        <w:rPr>
          <w:lang w:val="es-ES"/>
        </w:rPr>
        <w:t xml:space="preserve"> su expediente como ASOCIADO ESTRATEGICO.</w:t>
      </w:r>
      <w:r w:rsidR="00000000" w:rsidRPr="00000036">
        <w:rPr>
          <w:lang w:val="es-ES"/>
        </w:rPr>
        <w:br/>
      </w:r>
    </w:p>
    <w:p w14:paraId="146D1DD7" w14:textId="77777777" w:rsidR="002414B8" w:rsidRPr="00000036" w:rsidRDefault="00000000">
      <w:pPr>
        <w:rPr>
          <w:lang w:val="es-ES"/>
        </w:rPr>
      </w:pPr>
      <w:r w:rsidRPr="00000036">
        <w:rPr>
          <w:lang w:val="es-ES"/>
        </w:rPr>
        <w:br w:type="page"/>
      </w:r>
    </w:p>
    <w:p w14:paraId="391E7DCC" w14:textId="77777777" w:rsidR="002414B8" w:rsidRPr="00000036" w:rsidRDefault="00000000">
      <w:pPr>
        <w:pStyle w:val="Heading2"/>
        <w:rPr>
          <w:lang w:val="es-ES"/>
        </w:rPr>
      </w:pPr>
      <w:r w:rsidRPr="00000036">
        <w:rPr>
          <w:lang w:val="es-ES"/>
        </w:rPr>
        <w:lastRenderedPageBreak/>
        <w:t>Page 5</w:t>
      </w:r>
    </w:p>
    <w:p w14:paraId="61CCD9E4" w14:textId="289A8253" w:rsidR="002414B8" w:rsidRPr="00000036" w:rsidRDefault="00000000">
      <w:pPr>
        <w:rPr>
          <w:lang w:val="es-ES"/>
        </w:rPr>
      </w:pPr>
      <w:r w:rsidRPr="00000036">
        <w:rPr>
          <w:lang w:val="es-ES"/>
        </w:rPr>
        <w:t>‘</w:t>
      </w:r>
      <w:r w:rsidRPr="00000036">
        <w:rPr>
          <w:lang w:val="es-ES"/>
        </w:rPr>
        <w:br/>
      </w:r>
      <w:r w:rsidRPr="00000036">
        <w:rPr>
          <w:lang w:val="es-ES"/>
        </w:rPr>
        <w:br/>
      </w:r>
      <w:r w:rsidR="003C5850" w:rsidRPr="00000036">
        <w:rPr>
          <w:lang w:val="es-ES"/>
        </w:rPr>
        <w:t>cita</w:t>
      </w:r>
      <w:r w:rsidRPr="00000036">
        <w:rPr>
          <w:lang w:val="es-ES"/>
        </w:rPr>
        <w:t xml:space="preserve"> </w:t>
      </w:r>
      <w:r w:rsidRPr="00000036">
        <w:rPr>
          <w:lang w:val="es-ES"/>
        </w:rPr>
        <w:br/>
      </w:r>
      <w:r w:rsidRPr="00000036">
        <w:rPr>
          <w:lang w:val="es-ES"/>
        </w:rPr>
        <w:br/>
        <w:t xml:space="preserve">CUARTA: </w:t>
      </w:r>
      <w:r w:rsidR="00000036" w:rsidRPr="00000036">
        <w:rPr>
          <w:lang w:val="es-ES"/>
        </w:rPr>
        <w:t>¡Condiciones de Realización de!</w:t>
      </w:r>
      <w:r w:rsidRPr="00000036">
        <w:rPr>
          <w:lang w:val="es-ES"/>
        </w:rPr>
        <w:t xml:space="preserve"> Objeto del Contrato.</w:t>
      </w:r>
      <w:r w:rsidRPr="00000036">
        <w:rPr>
          <w:lang w:val="es-ES"/>
        </w:rPr>
        <w:br/>
      </w:r>
      <w:r w:rsidRPr="00000036">
        <w:rPr>
          <w:lang w:val="es-ES"/>
        </w:rPr>
        <w:br/>
      </w:r>
      <w:r w:rsidR="00000036">
        <w:rPr>
          <w:lang w:val="es-ES"/>
        </w:rPr>
        <w:t>FIDUS SOLUTIONS LLC</w:t>
      </w:r>
      <w:r w:rsidRPr="00000036">
        <w:rPr>
          <w:lang w:val="es-ES"/>
        </w:rPr>
        <w:t xml:space="preserve"> y </w:t>
      </w:r>
      <w:r w:rsidR="00000036" w:rsidRPr="00000036">
        <w:rPr>
          <w:lang w:val="es-ES"/>
        </w:rPr>
        <w:t>ef.</w:t>
      </w:r>
      <w:r w:rsidRPr="00000036">
        <w:rPr>
          <w:lang w:val="es-ES"/>
        </w:rPr>
        <w:t xml:space="preserve"> ASOCIADO ESTRATEGICO, reconocen y convienen en que </w:t>
      </w:r>
      <w:r w:rsidR="00000036">
        <w:rPr>
          <w:lang w:val="es-ES"/>
        </w:rPr>
        <w:t>FIDUS SOLUTIONS LLC</w:t>
      </w:r>
      <w:r w:rsidRPr="00000036">
        <w:rPr>
          <w:lang w:val="es-ES"/>
        </w:rPr>
        <w:t xml:space="preserve"> </w:t>
      </w:r>
      <w:r w:rsidR="003C5850" w:rsidRPr="00000036">
        <w:rPr>
          <w:lang w:val="es-ES"/>
        </w:rPr>
        <w:t>será</w:t>
      </w:r>
      <w:r w:rsidRPr="00000036">
        <w:rPr>
          <w:lang w:val="es-ES"/>
        </w:rPr>
        <w:t xml:space="preserve"> </w:t>
      </w:r>
      <w:r w:rsidR="00000036" w:rsidRPr="00000036">
        <w:rPr>
          <w:lang w:val="es-ES"/>
        </w:rPr>
        <w:t>ef.</w:t>
      </w:r>
      <w:r w:rsidRPr="00000036">
        <w:rPr>
          <w:lang w:val="es-ES"/>
        </w:rPr>
        <w:br/>
        <w:t xml:space="preserve">encargado de la </w:t>
      </w:r>
      <w:r w:rsidR="003C5850" w:rsidRPr="00000036">
        <w:rPr>
          <w:lang w:val="es-ES"/>
        </w:rPr>
        <w:t>administración</w:t>
      </w:r>
      <w:r w:rsidRPr="00000036">
        <w:rPr>
          <w:lang w:val="es-ES"/>
        </w:rPr>
        <w:t xml:space="preserve">, </w:t>
      </w:r>
      <w:r w:rsidR="00000036" w:rsidRPr="00000036">
        <w:rPr>
          <w:lang w:val="es-ES"/>
        </w:rPr>
        <w:t>gestión</w:t>
      </w:r>
      <w:r w:rsidRPr="00000036">
        <w:rPr>
          <w:lang w:val="es-ES"/>
        </w:rPr>
        <w:t xml:space="preserve"> y </w:t>
      </w:r>
      <w:r w:rsidR="00000036" w:rsidRPr="00000036">
        <w:rPr>
          <w:lang w:val="es-ES"/>
        </w:rPr>
        <w:t>determinación</w:t>
      </w:r>
      <w:r w:rsidRPr="00000036">
        <w:rPr>
          <w:lang w:val="es-ES"/>
        </w:rPr>
        <w:t xml:space="preserve"> de las </w:t>
      </w:r>
      <w:r w:rsidR="003C5850" w:rsidRPr="00000036">
        <w:rPr>
          <w:lang w:val="es-ES"/>
        </w:rPr>
        <w:t>políticas</w:t>
      </w:r>
      <w:r w:rsidRPr="00000036">
        <w:rPr>
          <w:lang w:val="es-ES"/>
        </w:rPr>
        <w:t xml:space="preserve"> y términos en que se contraten y/o</w:t>
      </w:r>
      <w:r w:rsidRPr="00000036">
        <w:rPr>
          <w:lang w:val="es-ES"/>
        </w:rPr>
        <w:br/>
        <w:t>@jecuten las operaciones relacionadas con el presente contra</w:t>
      </w:r>
      <w:r w:rsidR="003C5850" w:rsidRPr="00000036">
        <w:rPr>
          <w:lang w:val="es-ES"/>
        </w:rPr>
        <w:t>to</w:t>
      </w:r>
      <w:r w:rsidRPr="00000036">
        <w:rPr>
          <w:lang w:val="es-ES"/>
        </w:rPr>
        <w:t xml:space="preserve">. </w:t>
      </w:r>
      <w:r w:rsidR="00000036">
        <w:rPr>
          <w:lang w:val="es-ES"/>
        </w:rPr>
        <w:t>FIDUS SOLUTIONS LLC</w:t>
      </w:r>
      <w:r w:rsidRPr="00000036">
        <w:rPr>
          <w:lang w:val="es-ES"/>
        </w:rPr>
        <w:t xml:space="preserve"> y </w:t>
      </w:r>
      <w:r w:rsidR="00000036" w:rsidRPr="00000036">
        <w:rPr>
          <w:lang w:val="es-ES"/>
        </w:rPr>
        <w:t>el</w:t>
      </w:r>
      <w:r w:rsidRPr="00000036">
        <w:rPr>
          <w:lang w:val="es-ES"/>
        </w:rPr>
        <w:t xml:space="preserve"> ASOCIADO</w:t>
      </w:r>
      <w:r w:rsidRPr="00000036">
        <w:rPr>
          <w:lang w:val="es-ES"/>
        </w:rPr>
        <w:br/>
        <w:t xml:space="preserve">ESTRATEGICO, reconocen y convienen en que </w:t>
      </w:r>
      <w:r w:rsidR="00000036">
        <w:rPr>
          <w:lang w:val="es-ES"/>
        </w:rPr>
        <w:t>FIDUS SOLUTIONS LLC</w:t>
      </w:r>
      <w:r w:rsidRPr="00000036">
        <w:rPr>
          <w:lang w:val="es-ES"/>
        </w:rPr>
        <w:t xml:space="preserve"> o</w:t>
      </w:r>
      <w:r w:rsidR="003C5850" w:rsidRPr="00000036">
        <w:rPr>
          <w:lang w:val="es-ES"/>
        </w:rPr>
        <w:t>pere</w:t>
      </w:r>
      <w:r w:rsidRPr="00000036">
        <w:rPr>
          <w:lang w:val="es-ES"/>
        </w:rPr>
        <w:t xml:space="preserve"> en nombre propio frente a l</w:t>
      </w:r>
      <w:r w:rsidR="003C5850" w:rsidRPr="00000036">
        <w:rPr>
          <w:lang w:val="es-ES"/>
        </w:rPr>
        <w:t>os</w:t>
      </w:r>
      <w:r w:rsidRPr="00000036">
        <w:rPr>
          <w:lang w:val="es-ES"/>
        </w:rPr>
        <w:br/>
        <w:t>intermediarios financieros y/o otros servicios del debido cumplimiento de las obligaciones que contraiga con</w:t>
      </w:r>
      <w:r w:rsidRPr="00000036">
        <w:rPr>
          <w:lang w:val="es-ES"/>
        </w:rPr>
        <w:br/>
        <w:t xml:space="preserve">motivo Ge la </w:t>
      </w:r>
      <w:r w:rsidR="003C5850" w:rsidRPr="00000036">
        <w:rPr>
          <w:lang w:val="es-ES"/>
        </w:rPr>
        <w:t>ejecución</w:t>
      </w:r>
      <w:r w:rsidRPr="00000036">
        <w:rPr>
          <w:lang w:val="es-ES"/>
        </w:rPr>
        <w:t xml:space="preserve"> de la presente </w:t>
      </w:r>
      <w:r w:rsidR="003C5850" w:rsidRPr="00000036">
        <w:rPr>
          <w:lang w:val="es-ES"/>
        </w:rPr>
        <w:t>Asociación</w:t>
      </w:r>
      <w:r w:rsidRPr="00000036">
        <w:rPr>
          <w:lang w:val="es-ES"/>
        </w:rPr>
        <w:t xml:space="preserve"> Estratégica </w:t>
      </w:r>
      <w:r w:rsidR="00000036" w:rsidRPr="00000036">
        <w:rPr>
          <w:lang w:val="es-ES"/>
        </w:rPr>
        <w:t>en</w:t>
      </w:r>
      <w:r w:rsidRPr="00000036">
        <w:rPr>
          <w:lang w:val="es-ES"/>
        </w:rPr>
        <w:t xml:space="preserve"> </w:t>
      </w:r>
      <w:r w:rsidR="00000036" w:rsidRPr="00000036">
        <w:rPr>
          <w:lang w:val="es-ES"/>
        </w:rPr>
        <w:t>Participación</w:t>
      </w:r>
      <w:r w:rsidRPr="00000036">
        <w:rPr>
          <w:lang w:val="es-ES"/>
        </w:rPr>
        <w:t xml:space="preserve">, </w:t>
      </w:r>
      <w:r w:rsidR="003C5850" w:rsidRPr="00000036">
        <w:rPr>
          <w:lang w:val="es-ES"/>
        </w:rPr>
        <w:t>así</w:t>
      </w:r>
      <w:r w:rsidRPr="00000036">
        <w:rPr>
          <w:lang w:val="es-ES"/>
        </w:rPr>
        <w:t xml:space="preserve"> como de los derechos que les</w:t>
      </w:r>
      <w:r w:rsidRPr="00000036">
        <w:rPr>
          <w:lang w:val="es-ES"/>
        </w:rPr>
        <w:br/>
        <w:t xml:space="preserve">corresponden, en términos de este contrato. </w:t>
      </w:r>
      <w:r w:rsidR="00000036">
        <w:rPr>
          <w:lang w:val="es-ES"/>
        </w:rPr>
        <w:t>FIDUS SOLUTIONS LLC</w:t>
      </w:r>
      <w:r w:rsidRPr="00000036">
        <w:rPr>
          <w:lang w:val="es-ES"/>
        </w:rPr>
        <w:t xml:space="preserve"> y </w:t>
      </w:r>
      <w:r w:rsidR="00000036" w:rsidRPr="00000036">
        <w:rPr>
          <w:lang w:val="es-ES"/>
        </w:rPr>
        <w:t>ef.</w:t>
      </w:r>
      <w:r w:rsidRPr="00000036">
        <w:rPr>
          <w:lang w:val="es-ES"/>
        </w:rPr>
        <w:t xml:space="preserve"> ASOCIADO ESTRATEGICO, reconocen y</w:t>
      </w:r>
      <w:r w:rsidRPr="00000036">
        <w:rPr>
          <w:lang w:val="es-ES"/>
        </w:rPr>
        <w:br/>
        <w:t xml:space="preserve">convienen en que no se encuentran facultados para ceder, total o </w:t>
      </w:r>
      <w:r w:rsidR="003C5850" w:rsidRPr="00000036">
        <w:rPr>
          <w:lang w:val="es-ES"/>
        </w:rPr>
        <w:t>parcialmente</w:t>
      </w:r>
      <w:r w:rsidRPr="00000036">
        <w:rPr>
          <w:lang w:val="es-ES"/>
        </w:rPr>
        <w:t>, los derechos 0 las obligaciones</w:t>
      </w:r>
      <w:r w:rsidRPr="00000036">
        <w:rPr>
          <w:lang w:val="es-ES"/>
        </w:rPr>
        <w:br/>
      </w:r>
      <w:r w:rsidR="003C5850" w:rsidRPr="00000036">
        <w:rPr>
          <w:lang w:val="es-ES"/>
        </w:rPr>
        <w:t>Derivadas</w:t>
      </w:r>
      <w:r w:rsidRPr="00000036">
        <w:rPr>
          <w:lang w:val="es-ES"/>
        </w:rPr>
        <w:t xml:space="preserve"> de este Contrato sin consentimiento expreso por escrito donde comparezcan ambas partes,</w:t>
      </w:r>
      <w:r w:rsidRPr="00000036">
        <w:rPr>
          <w:lang w:val="es-ES"/>
        </w:rPr>
        <w:br/>
      </w:r>
      <w:r w:rsidRPr="00000036">
        <w:rPr>
          <w:lang w:val="es-ES"/>
        </w:rPr>
        <w:br/>
        <w:t>£) ASOCIADO ESTRATEGICO es sabedor y acepta en consecuencia que por la naturaleza de los actos que</w:t>
      </w:r>
      <w:r w:rsidRPr="00000036">
        <w:rPr>
          <w:lang w:val="es-ES"/>
        </w:rPr>
        <w:br/>
      </w:r>
      <w:r w:rsidR="003C5850" w:rsidRPr="00000036">
        <w:rPr>
          <w:lang w:val="es-ES"/>
        </w:rPr>
        <w:t>integraría</w:t>
      </w:r>
      <w:r w:rsidRPr="00000036">
        <w:rPr>
          <w:lang w:val="es-ES"/>
        </w:rPr>
        <w:t xml:space="preserve"> </w:t>
      </w:r>
      <w:r w:rsidR="00000036" w:rsidRPr="00000036">
        <w:rPr>
          <w:lang w:val="es-ES"/>
        </w:rPr>
        <w:t>Asociación</w:t>
      </w:r>
      <w:r w:rsidRPr="00000036">
        <w:rPr>
          <w:lang w:val="es-ES"/>
        </w:rPr>
        <w:t xml:space="preserve"> Estratégica en </w:t>
      </w:r>
      <w:r w:rsidR="003C5850" w:rsidRPr="00000036">
        <w:rPr>
          <w:lang w:val="es-ES"/>
        </w:rPr>
        <w:t>Participación</w:t>
      </w:r>
      <w:r w:rsidRPr="00000036">
        <w:rPr>
          <w:lang w:val="es-ES"/>
        </w:rPr>
        <w:t xml:space="preserve"> objeto de este contrato y la naturaleza misma respecto de los</w:t>
      </w:r>
      <w:r w:rsidRPr="00000036">
        <w:rPr>
          <w:lang w:val="es-ES"/>
        </w:rPr>
        <w:br/>
        <w:t xml:space="preserve">recursos @ que este instrumento se refiere, no es posible asegurar rendimiento, ganancia o </w:t>
      </w:r>
      <w:r w:rsidR="003C5850" w:rsidRPr="00000036">
        <w:rPr>
          <w:lang w:val="es-ES"/>
        </w:rPr>
        <w:t>contraprestación</w:t>
      </w:r>
      <w:r w:rsidRPr="00000036">
        <w:rPr>
          <w:lang w:val="es-ES"/>
        </w:rPr>
        <w:br/>
      </w:r>
      <w:r w:rsidR="00000036" w:rsidRPr="00000036">
        <w:rPr>
          <w:lang w:val="es-ES"/>
        </w:rPr>
        <w:t>alguna</w:t>
      </w:r>
      <w:r w:rsidRPr="00000036">
        <w:rPr>
          <w:lang w:val="es-ES"/>
        </w:rPr>
        <w:t xml:space="preserve">, ya que los actos que constituyen el objeto de la </w:t>
      </w:r>
      <w:r w:rsidR="003C5850" w:rsidRPr="00000036">
        <w:rPr>
          <w:lang w:val="es-ES"/>
        </w:rPr>
        <w:t>asociación</w:t>
      </w:r>
      <w:r w:rsidRPr="00000036">
        <w:rPr>
          <w:lang w:val="es-ES"/>
        </w:rPr>
        <w:t xml:space="preserve"> </w:t>
      </w:r>
      <w:r w:rsidR="00000036" w:rsidRPr="00000036">
        <w:rPr>
          <w:lang w:val="es-ES"/>
        </w:rPr>
        <w:t>están</w:t>
      </w:r>
      <w:r w:rsidRPr="00000036">
        <w:rPr>
          <w:lang w:val="es-ES"/>
        </w:rPr>
        <w:t xml:space="preserve"> sujetos a las circunstancias propias del</w:t>
      </w:r>
      <w:r w:rsidRPr="00000036">
        <w:rPr>
          <w:lang w:val="es-ES"/>
        </w:rPr>
        <w:br/>
        <w:t xml:space="preserve">mercado, por lo que </w:t>
      </w:r>
      <w:r w:rsidR="003C5850" w:rsidRPr="00000036">
        <w:rPr>
          <w:lang w:val="es-ES"/>
        </w:rPr>
        <w:t>los recursos</w:t>
      </w:r>
      <w:r w:rsidRPr="00000036">
        <w:rPr>
          <w:lang w:val="es-ES"/>
        </w:rPr>
        <w:t xml:space="preserve"> aportados por el ASOCIADO ESTRATEGICO pueden estar sujetos a la</w:t>
      </w:r>
      <w:r w:rsidRPr="00000036">
        <w:rPr>
          <w:lang w:val="es-ES"/>
        </w:rPr>
        <w:br/>
      </w:r>
      <w:r w:rsidR="003C5850" w:rsidRPr="00000036">
        <w:rPr>
          <w:lang w:val="es-ES"/>
        </w:rPr>
        <w:t>generación</w:t>
      </w:r>
      <w:r w:rsidRPr="00000036">
        <w:rPr>
          <w:lang w:val="es-ES"/>
        </w:rPr>
        <w:t xml:space="preserve"> de pérdidas derivado de las actividades realizadas con motivo del presente contrato.</w:t>
      </w:r>
      <w:r w:rsidRPr="00000036">
        <w:rPr>
          <w:lang w:val="es-ES"/>
        </w:rPr>
        <w:br/>
      </w:r>
      <w:r w:rsidRPr="00000036">
        <w:rPr>
          <w:lang w:val="es-ES"/>
        </w:rPr>
        <w:br/>
        <w:t xml:space="preserve">Los riesgos que derivan de la </w:t>
      </w:r>
      <w:r w:rsidR="003C5850" w:rsidRPr="00000036">
        <w:rPr>
          <w:lang w:val="es-ES"/>
        </w:rPr>
        <w:t>realización</w:t>
      </w:r>
      <w:r w:rsidRPr="00000036">
        <w:rPr>
          <w:lang w:val="es-ES"/>
        </w:rPr>
        <w:t xml:space="preserve"> de los actos objeto de este contrato, como lo son, entre otros, las</w:t>
      </w:r>
      <w:r w:rsidRPr="00000036">
        <w:rPr>
          <w:lang w:val="es-ES"/>
        </w:rPr>
        <w:br/>
        <w:t xml:space="preserve">pérdidas debidas a las circunstancias </w:t>
      </w:r>
      <w:r w:rsidR="003C5850" w:rsidRPr="00000036">
        <w:rPr>
          <w:lang w:val="es-ES"/>
        </w:rPr>
        <w:t>propias</w:t>
      </w:r>
      <w:r w:rsidRPr="00000036">
        <w:rPr>
          <w:lang w:val="es-ES"/>
        </w:rPr>
        <w:t xml:space="preserve"> del mercado son a cargo de la </w:t>
      </w:r>
      <w:r w:rsidR="003C5850" w:rsidRPr="00000036">
        <w:rPr>
          <w:lang w:val="es-ES"/>
        </w:rPr>
        <w:t>Asociación</w:t>
      </w:r>
      <w:r w:rsidRPr="00000036">
        <w:rPr>
          <w:lang w:val="es-ES"/>
        </w:rPr>
        <w:t xml:space="preserve"> Estratégica en</w:t>
      </w:r>
      <w:r w:rsidRPr="00000036">
        <w:rPr>
          <w:lang w:val="es-ES"/>
        </w:rPr>
        <w:br/>
      </w:r>
      <w:r w:rsidR="00000036" w:rsidRPr="00000036">
        <w:rPr>
          <w:lang w:val="es-ES"/>
        </w:rPr>
        <w:lastRenderedPageBreak/>
        <w:t>Participación</w:t>
      </w:r>
      <w:r w:rsidRPr="00000036">
        <w:rPr>
          <w:lang w:val="es-ES"/>
        </w:rPr>
        <w:t xml:space="preserve"> objeto de este contrato,. </w:t>
      </w:r>
      <w:r w:rsidR="00000036">
        <w:rPr>
          <w:lang w:val="es-ES"/>
        </w:rPr>
        <w:t>FIDUS SOLUTIONS LLC</w:t>
      </w:r>
      <w:r w:rsidRPr="00000036">
        <w:rPr>
          <w:lang w:val="es-ES"/>
        </w:rPr>
        <w:t xml:space="preserve"> queda exonerada </w:t>
      </w:r>
      <w:r w:rsidR="003C5850" w:rsidRPr="00000036">
        <w:rPr>
          <w:lang w:val="es-ES"/>
        </w:rPr>
        <w:t>expresamente</w:t>
      </w:r>
      <w:r w:rsidRPr="00000036">
        <w:rPr>
          <w:lang w:val="es-ES"/>
        </w:rPr>
        <w:t xml:space="preserve"> por el ASOCIADO</w:t>
      </w:r>
      <w:r w:rsidRPr="00000036">
        <w:rPr>
          <w:lang w:val="es-ES"/>
        </w:rPr>
        <w:br/>
        <w:t xml:space="preserve">ESTRATEGICO de toda responsabilidad derivada del </w:t>
      </w:r>
      <w:r w:rsidR="003C5850" w:rsidRPr="00000036">
        <w:rPr>
          <w:lang w:val="es-ES"/>
        </w:rPr>
        <w:t>resultado</w:t>
      </w:r>
      <w:r w:rsidRPr="00000036">
        <w:rPr>
          <w:lang w:val="es-ES"/>
        </w:rPr>
        <w:t xml:space="preserve"> </w:t>
      </w:r>
      <w:r w:rsidR="00000036" w:rsidRPr="00000036">
        <w:rPr>
          <w:lang w:val="es-ES"/>
        </w:rPr>
        <w:t>económico</w:t>
      </w:r>
      <w:r w:rsidRPr="00000036">
        <w:rPr>
          <w:lang w:val="es-ES"/>
        </w:rPr>
        <w:t xml:space="preserve"> </w:t>
      </w:r>
      <w:r w:rsidR="00000036" w:rsidRPr="00000036">
        <w:rPr>
          <w:lang w:val="es-ES"/>
        </w:rPr>
        <w:t>último</w:t>
      </w:r>
      <w:r w:rsidRPr="00000036">
        <w:rPr>
          <w:lang w:val="es-ES"/>
        </w:rPr>
        <w:t xml:space="preserve"> de la </w:t>
      </w:r>
      <w:r w:rsidR="003C5850" w:rsidRPr="00000036">
        <w:rPr>
          <w:lang w:val="es-ES"/>
        </w:rPr>
        <w:t>gestión</w:t>
      </w:r>
      <w:r w:rsidRPr="00000036">
        <w:rPr>
          <w:lang w:val="es-ES"/>
        </w:rPr>
        <w:t xml:space="preserve"> y </w:t>
      </w:r>
      <w:r w:rsidR="00000036" w:rsidRPr="00000036">
        <w:rPr>
          <w:lang w:val="es-ES"/>
        </w:rPr>
        <w:t>administración</w:t>
      </w:r>
      <w:r w:rsidRPr="00000036">
        <w:rPr>
          <w:lang w:val="es-ES"/>
        </w:rPr>
        <w:t xml:space="preserve"> de</w:t>
      </w:r>
      <w:r w:rsidRPr="00000036">
        <w:rPr>
          <w:lang w:val="es-ES"/>
        </w:rPr>
        <w:br/>
        <w:t>los recursos del ASOCIADO ESTRATEGICO.</w:t>
      </w:r>
      <w:r w:rsidRPr="00000036">
        <w:rPr>
          <w:lang w:val="es-ES"/>
        </w:rPr>
        <w:br/>
      </w:r>
      <w:r w:rsidRPr="00000036">
        <w:rPr>
          <w:lang w:val="es-ES"/>
        </w:rPr>
        <w:br/>
        <w:t>QUINTA: Gastos en Plataformas Operativas.</w:t>
      </w:r>
      <w:r w:rsidRPr="00000036">
        <w:rPr>
          <w:lang w:val="es-ES"/>
        </w:rPr>
        <w:br/>
      </w:r>
      <w:r w:rsidRPr="00000036">
        <w:rPr>
          <w:lang w:val="es-ES"/>
        </w:rPr>
        <w:br/>
        <w:t xml:space="preserve">Los gastos de </w:t>
      </w:r>
      <w:r w:rsidR="003C5850" w:rsidRPr="00000036">
        <w:rPr>
          <w:lang w:val="es-ES"/>
        </w:rPr>
        <w:t>contratación</w:t>
      </w:r>
      <w:r w:rsidRPr="00000036">
        <w:rPr>
          <w:lang w:val="es-ES"/>
        </w:rPr>
        <w:t xml:space="preserve"> de servicios © intermediarios financieros en territo</w:t>
      </w:r>
      <w:r w:rsidR="003C5850" w:rsidRPr="00000036">
        <w:rPr>
          <w:lang w:val="es-ES"/>
        </w:rPr>
        <w:t>ri</w:t>
      </w:r>
      <w:r w:rsidRPr="00000036">
        <w:rPr>
          <w:lang w:val="es-ES"/>
        </w:rPr>
        <w:t>o nacional o extranjero, gastos</w:t>
      </w:r>
      <w:r w:rsidRPr="00000036">
        <w:rPr>
          <w:lang w:val="es-ES"/>
        </w:rPr>
        <w:br/>
        <w:t xml:space="preserve">por tramites y/o </w:t>
      </w:r>
      <w:r w:rsidR="003C5850" w:rsidRPr="00000036">
        <w:rPr>
          <w:lang w:val="es-ES"/>
        </w:rPr>
        <w:t>contratación</w:t>
      </w:r>
      <w:r w:rsidRPr="00000036">
        <w:rPr>
          <w:lang w:val="es-ES"/>
        </w:rPr>
        <w:t xml:space="preserve"> de servicios relacionados con la </w:t>
      </w:r>
      <w:r w:rsidR="003C5850" w:rsidRPr="00000036">
        <w:rPr>
          <w:lang w:val="es-ES"/>
        </w:rPr>
        <w:t>consecución</w:t>
      </w:r>
      <w:r w:rsidRPr="00000036">
        <w:rPr>
          <w:lang w:val="es-ES"/>
        </w:rPr>
        <w:t xml:space="preserve"> del objeto del presente contrato </w:t>
      </w:r>
      <w:r w:rsidR="003C5850" w:rsidRPr="00000036">
        <w:rPr>
          <w:lang w:val="es-ES"/>
        </w:rPr>
        <w:t>serán</w:t>
      </w:r>
      <w:r w:rsidRPr="00000036">
        <w:rPr>
          <w:lang w:val="es-ES"/>
        </w:rPr>
        <w:br/>
      </w:r>
      <w:proofErr w:type="spellStart"/>
      <w:r w:rsidRPr="00000036">
        <w:rPr>
          <w:lang w:val="es-ES"/>
        </w:rPr>
        <w:t>cutvertospor</w:t>
      </w:r>
      <w:proofErr w:type="spellEnd"/>
      <w:r w:rsidRPr="00000036">
        <w:rPr>
          <w:lang w:val="es-ES"/>
        </w:rPr>
        <w:t xml:space="preserve"> </w:t>
      </w:r>
      <w:r w:rsidR="00000036">
        <w:rPr>
          <w:lang w:val="es-ES"/>
        </w:rPr>
        <w:t>FIDUS SOLUTIONS LLC</w:t>
      </w:r>
      <w:r w:rsidRPr="00000036">
        <w:rPr>
          <w:lang w:val="es-ES"/>
        </w:rPr>
        <w:t>.</w:t>
      </w:r>
      <w:r w:rsidRPr="00000036">
        <w:rPr>
          <w:lang w:val="es-ES"/>
        </w:rPr>
        <w:br/>
      </w:r>
      <w:r w:rsidRPr="00000036">
        <w:rPr>
          <w:lang w:val="es-ES"/>
        </w:rPr>
        <w:br/>
        <w:t>SEXTA: Forma y Condiciones de las Aportaciones.</w:t>
      </w:r>
      <w:r w:rsidRPr="00000036">
        <w:rPr>
          <w:lang w:val="es-ES"/>
        </w:rPr>
        <w:br/>
      </w:r>
      <w:r w:rsidRPr="00000036">
        <w:rPr>
          <w:lang w:val="es-ES"/>
        </w:rPr>
        <w:br/>
        <w:t xml:space="preserve">£) ASOCIADO ESTRATEGICO realizara en favor de la </w:t>
      </w:r>
      <w:r w:rsidR="003C5850" w:rsidRPr="00000036">
        <w:rPr>
          <w:lang w:val="es-ES"/>
        </w:rPr>
        <w:t>Asociación</w:t>
      </w:r>
      <w:r w:rsidRPr="00000036">
        <w:rPr>
          <w:lang w:val="es-ES"/>
        </w:rPr>
        <w:t xml:space="preserve"> Estratégica en </w:t>
      </w:r>
      <w:r w:rsidR="00000036" w:rsidRPr="00000036">
        <w:rPr>
          <w:lang w:val="es-ES"/>
        </w:rPr>
        <w:t>Participación</w:t>
      </w:r>
      <w:r w:rsidRPr="00000036">
        <w:rPr>
          <w:lang w:val="es-ES"/>
        </w:rPr>
        <w:t xml:space="preserve"> que se</w:t>
      </w:r>
      <w:r w:rsidRPr="00000036">
        <w:rPr>
          <w:lang w:val="es-ES"/>
        </w:rPr>
        <w:br/>
        <w:t xml:space="preserve">constituye </w:t>
      </w:r>
      <w:r w:rsidR="003C5850" w:rsidRPr="00000036">
        <w:rPr>
          <w:lang w:val="es-ES"/>
        </w:rPr>
        <w:t>mediante</w:t>
      </w:r>
      <w:r w:rsidRPr="00000036">
        <w:rPr>
          <w:lang w:val="es-ES"/>
        </w:rPr>
        <w:t xml:space="preserve"> el presente acuerdo las aportaciones a las que se ref</w:t>
      </w:r>
      <w:r w:rsidR="003C5850" w:rsidRPr="00000036">
        <w:rPr>
          <w:lang w:val="es-ES"/>
        </w:rPr>
        <w:t>iere</w:t>
      </w:r>
      <w:r w:rsidRPr="00000036">
        <w:rPr>
          <w:lang w:val="es-ES"/>
        </w:rPr>
        <w:t xml:space="preserve"> la </w:t>
      </w:r>
      <w:r w:rsidR="00000036" w:rsidRPr="00000036">
        <w:rPr>
          <w:lang w:val="es-ES"/>
        </w:rPr>
        <w:t>cláusula</w:t>
      </w:r>
      <w:r w:rsidRPr="00000036">
        <w:rPr>
          <w:lang w:val="es-ES"/>
        </w:rPr>
        <w:t xml:space="preserve"> TERCERA de este</w:t>
      </w:r>
      <w:r w:rsidRPr="00000036">
        <w:rPr>
          <w:lang w:val="es-ES"/>
        </w:rPr>
        <w:br/>
        <w:t xml:space="preserve">documento mediante transferencia </w:t>
      </w:r>
      <w:r w:rsidR="003C5850" w:rsidRPr="00000036">
        <w:rPr>
          <w:lang w:val="es-ES"/>
        </w:rPr>
        <w:t>electrónica</w:t>
      </w:r>
      <w:r w:rsidRPr="00000036">
        <w:rPr>
          <w:lang w:val="es-ES"/>
        </w:rPr>
        <w:t xml:space="preserve"> a alguna de las cuentas bancarias Ge </w:t>
      </w:r>
      <w:r w:rsidR="00000036">
        <w:rPr>
          <w:lang w:val="es-ES"/>
        </w:rPr>
        <w:t>FIDUS SOLUTIONS LLC</w:t>
      </w:r>
      <w:r w:rsidRPr="00000036">
        <w:rPr>
          <w:lang w:val="es-ES"/>
        </w:rPr>
        <w:t>, y que</w:t>
      </w:r>
      <w:r w:rsidRPr="00000036">
        <w:rPr>
          <w:lang w:val="es-ES"/>
        </w:rPr>
        <w:br/>
        <w:t xml:space="preserve">éste previamente le </w:t>
      </w:r>
      <w:r w:rsidR="003C5850" w:rsidRPr="00000036">
        <w:rPr>
          <w:lang w:val="es-ES"/>
        </w:rPr>
        <w:t>notifiqué</w:t>
      </w:r>
      <w:r w:rsidRPr="00000036">
        <w:rPr>
          <w:lang w:val="es-ES"/>
        </w:rPr>
        <w:t xml:space="preserve"> mediante entrega de cheque, el cual </w:t>
      </w:r>
      <w:r w:rsidR="00000036">
        <w:rPr>
          <w:lang w:val="es-ES"/>
        </w:rPr>
        <w:t>FIDUS SOLUTIONS LLC</w:t>
      </w:r>
      <w:r w:rsidRPr="00000036">
        <w:rPr>
          <w:lang w:val="es-ES"/>
        </w:rPr>
        <w:t xml:space="preserve"> </w:t>
      </w:r>
      <w:r w:rsidR="003C5850" w:rsidRPr="00000036">
        <w:rPr>
          <w:lang w:val="es-ES"/>
        </w:rPr>
        <w:t>podrá</w:t>
      </w:r>
      <w:r w:rsidRPr="00000036">
        <w:rPr>
          <w:lang w:val="es-ES"/>
        </w:rPr>
        <w:t xml:space="preserve"> recibir a su</w:t>
      </w:r>
      <w:r w:rsidRPr="00000036">
        <w:rPr>
          <w:lang w:val="es-ES"/>
        </w:rPr>
        <w:br/>
      </w:r>
      <w:r w:rsidR="003C5850" w:rsidRPr="00000036">
        <w:rPr>
          <w:lang w:val="es-ES"/>
        </w:rPr>
        <w:t>satisfacción</w:t>
      </w:r>
      <w:r w:rsidRPr="00000036">
        <w:rPr>
          <w:lang w:val="es-ES"/>
        </w:rPr>
        <w:t xml:space="preserve"> y salvo buen cobro.</w:t>
      </w:r>
      <w:r w:rsidRPr="00000036">
        <w:rPr>
          <w:lang w:val="es-ES"/>
        </w:rPr>
        <w:br/>
      </w:r>
      <w:r w:rsidRPr="00000036">
        <w:rPr>
          <w:lang w:val="es-ES"/>
        </w:rPr>
        <w:br/>
        <w:t xml:space="preserve">E} ASOCIADO ESTRATEGICO </w:t>
      </w:r>
      <w:r w:rsidR="003C5850" w:rsidRPr="00000036">
        <w:rPr>
          <w:lang w:val="es-ES"/>
        </w:rPr>
        <w:t>sólo</w:t>
      </w:r>
      <w:r w:rsidRPr="00000036">
        <w:rPr>
          <w:lang w:val="es-ES"/>
        </w:rPr>
        <w:t xml:space="preserve"> realizaré aportaciones a cuentas bancarias registradas a nombre de</w:t>
      </w:r>
      <w:r w:rsidRPr="00000036">
        <w:rPr>
          <w:lang w:val="es-ES"/>
        </w:rPr>
        <w:br/>
      </w:r>
      <w:r w:rsidR="00000036">
        <w:rPr>
          <w:lang w:val="es-ES"/>
        </w:rPr>
        <w:t>FIDUS SOLUTIONS LLC</w:t>
      </w:r>
      <w:r w:rsidRPr="00000036">
        <w:rPr>
          <w:lang w:val="es-ES"/>
        </w:rPr>
        <w:t xml:space="preserve">. por lo que bajo ninguna </w:t>
      </w:r>
      <w:r w:rsidR="003C5850" w:rsidRPr="00000036">
        <w:rPr>
          <w:lang w:val="es-ES"/>
        </w:rPr>
        <w:t>circunstanci</w:t>
      </w:r>
      <w:r w:rsidRPr="00000036">
        <w:rPr>
          <w:lang w:val="es-ES"/>
        </w:rPr>
        <w:t xml:space="preserve">a </w:t>
      </w:r>
      <w:r w:rsidR="003C5850" w:rsidRPr="00000036">
        <w:rPr>
          <w:lang w:val="es-ES"/>
        </w:rPr>
        <w:t>serán</w:t>
      </w:r>
      <w:r w:rsidRPr="00000036">
        <w:rPr>
          <w:lang w:val="es-ES"/>
        </w:rPr>
        <w:t xml:space="preserve"> reconoc</w:t>
      </w:r>
      <w:r w:rsidR="003C5850" w:rsidRPr="00000036">
        <w:rPr>
          <w:lang w:val="es-ES"/>
        </w:rPr>
        <w:t>id</w:t>
      </w:r>
      <w:r w:rsidRPr="00000036">
        <w:rPr>
          <w:lang w:val="es-ES"/>
        </w:rPr>
        <w:t>as las aportaciones realizadas a</w:t>
      </w:r>
      <w:r w:rsidRPr="00000036">
        <w:rPr>
          <w:lang w:val="es-ES"/>
        </w:rPr>
        <w:br/>
        <w:t>cuentas registradas a nombre de terceros.</w:t>
      </w:r>
      <w:r w:rsidRPr="00000036">
        <w:rPr>
          <w:lang w:val="es-ES"/>
        </w:rPr>
        <w:br/>
      </w:r>
      <w:r w:rsidRPr="00000036">
        <w:rPr>
          <w:lang w:val="es-ES"/>
        </w:rPr>
        <w:br/>
        <w:t xml:space="preserve">Las cantidades que </w:t>
      </w:r>
      <w:r w:rsidR="00000036" w:rsidRPr="00000036">
        <w:rPr>
          <w:lang w:val="es-ES"/>
        </w:rPr>
        <w:t>serán</w:t>
      </w:r>
      <w:r w:rsidRPr="00000036">
        <w:rPr>
          <w:lang w:val="es-ES"/>
        </w:rPr>
        <w:t xml:space="preserve"> consideradas como aportaciones del ASOCIADO ESTRATEGICO, </w:t>
      </w:r>
      <w:r w:rsidR="00000036" w:rsidRPr="00000036">
        <w:rPr>
          <w:lang w:val="es-ES"/>
        </w:rPr>
        <w:t>serán</w:t>
      </w:r>
      <w:r w:rsidRPr="00000036">
        <w:rPr>
          <w:lang w:val="es-ES"/>
        </w:rPr>
        <w:t xml:space="preserve"> las que de</w:t>
      </w:r>
      <w:r w:rsidRPr="00000036">
        <w:rPr>
          <w:lang w:val="es-ES"/>
        </w:rPr>
        <w:br/>
        <w:t xml:space="preserve">forma efectiva reciba </w:t>
      </w:r>
      <w:r w:rsidR="00000036">
        <w:rPr>
          <w:lang w:val="es-ES"/>
        </w:rPr>
        <w:t>FIDUS SOLUTIONS LLC</w:t>
      </w:r>
      <w:r w:rsidRPr="00000036">
        <w:rPr>
          <w:lang w:val="es-ES"/>
        </w:rPr>
        <w:t xml:space="preserve"> en alguna de sus cuentas bancarias, y en caso de que la </w:t>
      </w:r>
      <w:r w:rsidR="00000036" w:rsidRPr="00000036">
        <w:rPr>
          <w:lang w:val="es-ES"/>
        </w:rPr>
        <w:t>aportación</w:t>
      </w:r>
      <w:r w:rsidRPr="00000036">
        <w:rPr>
          <w:lang w:val="es-ES"/>
        </w:rPr>
        <w:t xml:space="preserve"> se</w:t>
      </w:r>
      <w:r w:rsidRPr="00000036">
        <w:rPr>
          <w:lang w:val="es-ES"/>
        </w:rPr>
        <w:br/>
      </w:r>
      <w:r w:rsidR="00000036" w:rsidRPr="00000036">
        <w:rPr>
          <w:lang w:val="es-ES"/>
        </w:rPr>
        <w:t>recabe</w:t>
      </w:r>
      <w:r w:rsidRPr="00000036">
        <w:rPr>
          <w:lang w:val="es-ES"/>
        </w:rPr>
        <w:t xml:space="preserve"> @n moneda extranjera, para todos los efectos legales se tomaré al </w:t>
      </w:r>
      <w:r w:rsidR="00000036" w:rsidRPr="00000036">
        <w:rPr>
          <w:lang w:val="es-ES"/>
        </w:rPr>
        <w:t>tipo</w:t>
      </w:r>
      <w:r w:rsidRPr="00000036">
        <w:rPr>
          <w:lang w:val="es-ES"/>
        </w:rPr>
        <w:t xml:space="preserve"> de cambio para solventar</w:t>
      </w:r>
      <w:r w:rsidRPr="00000036">
        <w:rPr>
          <w:lang w:val="es-ES"/>
        </w:rPr>
        <w:br/>
        <w:t xml:space="preserve">obligaciones publicado por Banco de México en </w:t>
      </w:r>
      <w:r w:rsidR="00000036" w:rsidRPr="00000036">
        <w:rPr>
          <w:lang w:val="es-ES"/>
        </w:rPr>
        <w:t>ef.</w:t>
      </w:r>
      <w:r w:rsidRPr="00000036">
        <w:rPr>
          <w:lang w:val="es-ES"/>
        </w:rPr>
        <w:t xml:space="preserve"> Diario Oficial de la </w:t>
      </w:r>
      <w:r w:rsidR="00000036" w:rsidRPr="00000036">
        <w:rPr>
          <w:lang w:val="es-ES"/>
        </w:rPr>
        <w:t>Federación</w:t>
      </w:r>
      <w:r w:rsidRPr="00000036">
        <w:rPr>
          <w:lang w:val="es-ES"/>
        </w:rPr>
        <w:t xml:space="preserve"> del </w:t>
      </w:r>
      <w:r w:rsidR="00000036" w:rsidRPr="00000036">
        <w:rPr>
          <w:lang w:val="es-ES"/>
        </w:rPr>
        <w:t>día</w:t>
      </w:r>
      <w:r w:rsidRPr="00000036">
        <w:rPr>
          <w:lang w:val="es-ES"/>
        </w:rPr>
        <w:t xml:space="preserve"> que se reciban los</w:t>
      </w:r>
      <w:r w:rsidRPr="00000036">
        <w:rPr>
          <w:lang w:val="es-ES"/>
        </w:rPr>
        <w:br/>
        <w:t xml:space="preserve">recursos. El contrato comenzaré su vigencia al </w:t>
      </w:r>
      <w:r w:rsidR="00000036" w:rsidRPr="00000036">
        <w:rPr>
          <w:lang w:val="es-ES"/>
        </w:rPr>
        <w:t>día</w:t>
      </w:r>
      <w:r w:rsidRPr="00000036">
        <w:rPr>
          <w:lang w:val="es-ES"/>
        </w:rPr>
        <w:t xml:space="preserve"> </w:t>
      </w:r>
      <w:r w:rsidR="00000036" w:rsidRPr="00000036">
        <w:rPr>
          <w:lang w:val="es-ES"/>
        </w:rPr>
        <w:t>habla</w:t>
      </w:r>
      <w:r w:rsidRPr="00000036">
        <w:rPr>
          <w:lang w:val="es-ES"/>
        </w:rPr>
        <w:t xml:space="preserve"> siguiente, </w:t>
      </w:r>
      <w:r w:rsidR="00000036" w:rsidRPr="00000036">
        <w:rPr>
          <w:lang w:val="es-ES"/>
        </w:rPr>
        <w:t>considerando</w:t>
      </w:r>
      <w:r w:rsidRPr="00000036">
        <w:rPr>
          <w:lang w:val="es-ES"/>
        </w:rPr>
        <w:t xml:space="preserve"> los </w:t>
      </w:r>
      <w:r w:rsidR="00000036" w:rsidRPr="00000036">
        <w:rPr>
          <w:lang w:val="es-ES"/>
        </w:rPr>
        <w:t>días</w:t>
      </w:r>
      <w:r w:rsidRPr="00000036">
        <w:rPr>
          <w:lang w:val="es-ES"/>
        </w:rPr>
        <w:t xml:space="preserve"> </w:t>
      </w:r>
      <w:r w:rsidR="00000036" w:rsidRPr="00000036">
        <w:rPr>
          <w:lang w:val="es-ES"/>
        </w:rPr>
        <w:t>inhábiles</w:t>
      </w:r>
      <w:r w:rsidRPr="00000036">
        <w:rPr>
          <w:lang w:val="es-ES"/>
        </w:rPr>
        <w:t xml:space="preserve"> tanto en</w:t>
      </w:r>
      <w:r w:rsidRPr="00000036">
        <w:rPr>
          <w:lang w:val="es-ES"/>
        </w:rPr>
        <w:br/>
      </w:r>
      <w:r w:rsidR="00000036" w:rsidRPr="00000036">
        <w:rPr>
          <w:lang w:val="es-ES"/>
        </w:rPr>
        <w:t>mercados</w:t>
      </w:r>
      <w:r w:rsidRPr="00000036">
        <w:rPr>
          <w:lang w:val="es-ES"/>
        </w:rPr>
        <w:t xml:space="preserve"> nacionales como extranjeros en los que tanga </w:t>
      </w:r>
      <w:r w:rsidR="00000036" w:rsidRPr="00000036">
        <w:rPr>
          <w:lang w:val="es-ES"/>
        </w:rPr>
        <w:t>operación</w:t>
      </w:r>
      <w:r w:rsidRPr="00000036">
        <w:rPr>
          <w:lang w:val="es-ES"/>
        </w:rPr>
        <w:t xml:space="preserve"> la </w:t>
      </w:r>
      <w:r w:rsidR="00000036" w:rsidRPr="00000036">
        <w:rPr>
          <w:lang w:val="es-ES"/>
        </w:rPr>
        <w:t>Asociación</w:t>
      </w:r>
      <w:r w:rsidRPr="00000036">
        <w:rPr>
          <w:lang w:val="es-ES"/>
        </w:rPr>
        <w:t xml:space="preserve"> Estratégica </w:t>
      </w:r>
      <w:r w:rsidRPr="00000036">
        <w:rPr>
          <w:lang w:val="es-ES"/>
        </w:rPr>
        <w:lastRenderedPageBreak/>
        <w:t xml:space="preserve">en </w:t>
      </w:r>
      <w:r w:rsidR="00000036" w:rsidRPr="00000036">
        <w:rPr>
          <w:lang w:val="es-ES"/>
        </w:rPr>
        <w:t>Participación</w:t>
      </w:r>
      <w:r w:rsidRPr="00000036">
        <w:rPr>
          <w:lang w:val="es-ES"/>
        </w:rPr>
        <w:t>,</w:t>
      </w:r>
      <w:r w:rsidRPr="00000036">
        <w:rPr>
          <w:lang w:val="es-ES"/>
        </w:rPr>
        <w:br/>
        <w:t xml:space="preserve">2 la fecha en que se reciba </w:t>
      </w:r>
      <w:r w:rsidR="00000036" w:rsidRPr="00000036">
        <w:rPr>
          <w:lang w:val="es-ES"/>
        </w:rPr>
        <w:t>efectivamente</w:t>
      </w:r>
      <w:r w:rsidRPr="00000036">
        <w:rPr>
          <w:lang w:val="es-ES"/>
        </w:rPr>
        <w:t xml:space="preserve"> la </w:t>
      </w:r>
      <w:r w:rsidR="00000036" w:rsidRPr="00000036">
        <w:rPr>
          <w:lang w:val="es-ES"/>
        </w:rPr>
        <w:t>aportación</w:t>
      </w:r>
      <w:r w:rsidRPr="00000036">
        <w:rPr>
          <w:lang w:val="es-ES"/>
        </w:rPr>
        <w:t xml:space="preserve"> del ASOCIADO ESTRATEGICO. </w:t>
      </w:r>
      <w:r w:rsidR="00000036">
        <w:rPr>
          <w:lang w:val="es-ES"/>
        </w:rPr>
        <w:t>FIDUS SOLUTIONS LLC</w:t>
      </w:r>
      <w:r w:rsidRPr="00000036">
        <w:rPr>
          <w:lang w:val="es-ES"/>
        </w:rPr>
        <w:t xml:space="preserve"> no</w:t>
      </w:r>
      <w:r w:rsidRPr="00000036">
        <w:rPr>
          <w:lang w:val="es-ES"/>
        </w:rPr>
        <w:br/>
      </w:r>
    </w:p>
    <w:p w14:paraId="0ACFF76B" w14:textId="77777777" w:rsidR="002414B8" w:rsidRPr="00000036" w:rsidRDefault="00000000">
      <w:pPr>
        <w:rPr>
          <w:lang w:val="es-ES"/>
        </w:rPr>
      </w:pPr>
      <w:r w:rsidRPr="00000036">
        <w:rPr>
          <w:lang w:val="es-ES"/>
        </w:rPr>
        <w:br w:type="page"/>
      </w:r>
    </w:p>
    <w:p w14:paraId="67537373" w14:textId="77777777" w:rsidR="002414B8" w:rsidRPr="00000036" w:rsidRDefault="00000000">
      <w:pPr>
        <w:pStyle w:val="Heading2"/>
        <w:rPr>
          <w:lang w:val="es-ES"/>
        </w:rPr>
      </w:pPr>
      <w:r w:rsidRPr="00000036">
        <w:rPr>
          <w:lang w:val="es-ES"/>
        </w:rPr>
        <w:lastRenderedPageBreak/>
        <w:t>Page 6</w:t>
      </w:r>
    </w:p>
    <w:p w14:paraId="0780E9BC" w14:textId="2576F977" w:rsidR="002414B8" w:rsidRPr="00000036" w:rsidRDefault="00000036">
      <w:pPr>
        <w:rPr>
          <w:lang w:val="es-ES"/>
        </w:rPr>
      </w:pPr>
      <w:r>
        <w:rPr>
          <w:lang w:val="es-ES"/>
        </w:rPr>
        <w:t>FIDUS SOLUTIONS LLC</w:t>
      </w:r>
      <w:r w:rsidR="00000000" w:rsidRPr="00000036">
        <w:rPr>
          <w:lang w:val="es-ES"/>
        </w:rPr>
        <w:t xml:space="preserve"> </w:t>
      </w:r>
      <w:proofErr w:type="gramStart"/>
      <w:r w:rsidR="00000000" w:rsidRPr="00000036">
        <w:rPr>
          <w:lang w:val="es-ES"/>
        </w:rPr>
        <w:t>“ &amp;</w:t>
      </w:r>
      <w:proofErr w:type="gramEnd"/>
      <w:r w:rsidR="00000000" w:rsidRPr="00000036">
        <w:rPr>
          <w:lang w:val="es-ES"/>
        </w:rPr>
        <w:br/>
      </w:r>
      <w:r w:rsidR="00000000" w:rsidRPr="00000036">
        <w:rPr>
          <w:lang w:val="es-ES"/>
        </w:rPr>
        <w:br/>
        <w:t xml:space="preserve">asumiré los cargos 0 comisiones que por manejo de cuenta 0 diferencial de tipo de cambio le retenga(n) </w:t>
      </w:r>
      <w:r w:rsidRPr="00000036">
        <w:rPr>
          <w:lang w:val="es-ES"/>
        </w:rPr>
        <w:t>a</w:t>
      </w:r>
      <w:r w:rsidR="00000000" w:rsidRPr="00000036">
        <w:rPr>
          <w:lang w:val="es-ES"/>
        </w:rPr>
        <w:br/>
        <w:t xml:space="preserve">ASOCIADO ESTRATEGICO </w:t>
      </w:r>
      <w:r w:rsidRPr="00000036">
        <w:rPr>
          <w:lang w:val="es-ES"/>
        </w:rPr>
        <w:t>Ya</w:t>
      </w:r>
      <w:r w:rsidR="00000000" w:rsidRPr="00000036">
        <w:rPr>
          <w:lang w:val="es-ES"/>
        </w:rPr>
        <w:t xml:space="preserve">(s) </w:t>
      </w:r>
      <w:r w:rsidRPr="00000036">
        <w:rPr>
          <w:lang w:val="es-ES"/>
        </w:rPr>
        <w:t>institución</w:t>
      </w:r>
      <w:r w:rsidR="00000000" w:rsidRPr="00000036">
        <w:rPr>
          <w:lang w:val="es-ES"/>
        </w:rPr>
        <w:t>(es) bancaria(s) con la (s) que realice las transferencias o</w:t>
      </w:r>
      <w:r w:rsidR="00000000" w:rsidRPr="00000036">
        <w:rPr>
          <w:lang w:val="es-ES"/>
        </w:rPr>
        <w:br/>
      </w:r>
      <w:r w:rsidRPr="00000036">
        <w:rPr>
          <w:lang w:val="es-ES"/>
        </w:rPr>
        <w:t>depósitos</w:t>
      </w:r>
      <w:r w:rsidR="00000000" w:rsidRPr="00000036">
        <w:rPr>
          <w:lang w:val="es-ES"/>
        </w:rPr>
        <w:t>.</w:t>
      </w:r>
      <w:r w:rsidR="00000000" w:rsidRPr="00000036">
        <w:rPr>
          <w:lang w:val="es-ES"/>
        </w:rPr>
        <w:br/>
      </w:r>
      <w:r w:rsidR="00000000" w:rsidRPr="00000036">
        <w:rPr>
          <w:lang w:val="es-ES"/>
        </w:rPr>
        <w:br/>
        <w:t xml:space="preserve">&amp; ASOCIADO ESTRATEGICO </w:t>
      </w:r>
      <w:r w:rsidRPr="00000036">
        <w:rPr>
          <w:lang w:val="es-ES"/>
        </w:rPr>
        <w:t>deberá</w:t>
      </w:r>
      <w:r w:rsidR="00000000" w:rsidRPr="00000036">
        <w:rPr>
          <w:lang w:val="es-ES"/>
        </w:rPr>
        <w:t xml:space="preserve"> enviar por correo </w:t>
      </w:r>
      <w:r w:rsidRPr="00000036">
        <w:rPr>
          <w:lang w:val="es-ES"/>
        </w:rPr>
        <w:t>electrónico</w:t>
      </w:r>
      <w:r w:rsidR="00000000" w:rsidRPr="00000036">
        <w:rPr>
          <w:lang w:val="es-ES"/>
        </w:rPr>
        <w:t xml:space="preserve"> a </w:t>
      </w:r>
      <w:r>
        <w:rPr>
          <w:lang w:val="es-ES"/>
        </w:rPr>
        <w:t>FIDUS SOLUTIONS LLC</w:t>
      </w:r>
      <w:r w:rsidR="00000000" w:rsidRPr="00000036">
        <w:rPr>
          <w:lang w:val="es-ES"/>
        </w:rPr>
        <w:t xml:space="preserve"> una copia del</w:t>
      </w:r>
      <w:r w:rsidR="00000000" w:rsidRPr="00000036">
        <w:rPr>
          <w:lang w:val="es-ES"/>
        </w:rPr>
        <w:br/>
        <w:t xml:space="preserve">comprobante que se genere de las transacciones bancarias antes indicadas, </w:t>
      </w:r>
      <w:r w:rsidRPr="00000036">
        <w:rPr>
          <w:lang w:val="es-ES"/>
        </w:rPr>
        <w:t>deber</w:t>
      </w:r>
      <w:r w:rsidR="00000000" w:rsidRPr="00000036">
        <w:rPr>
          <w:lang w:val="es-ES"/>
        </w:rPr>
        <w:t xml:space="preserve"> entregarse con la</w:t>
      </w:r>
      <w:r w:rsidR="00000000" w:rsidRPr="00000036">
        <w:rPr>
          <w:lang w:val="es-ES"/>
        </w:rPr>
        <w:br/>
        <w:t xml:space="preserve">referencia y concepto © motive de pago correspondientes. Dicho comprobante deberé ser enviado </w:t>
      </w:r>
      <w:r w:rsidRPr="00000036">
        <w:rPr>
          <w:lang w:val="es-ES"/>
        </w:rPr>
        <w:t>vía</w:t>
      </w:r>
      <w:r w:rsidR="00000000" w:rsidRPr="00000036">
        <w:rPr>
          <w:lang w:val="es-ES"/>
        </w:rPr>
        <w:t xml:space="preserve"> correo</w:t>
      </w:r>
      <w:r w:rsidR="00000000" w:rsidRPr="00000036">
        <w:rPr>
          <w:lang w:val="es-ES"/>
        </w:rPr>
        <w:br/>
      </w:r>
      <w:r w:rsidRPr="00000036">
        <w:rPr>
          <w:lang w:val="es-ES"/>
        </w:rPr>
        <w:t>electrónico</w:t>
      </w:r>
      <w:r w:rsidR="00000000" w:rsidRPr="00000036">
        <w:rPr>
          <w:lang w:val="es-ES"/>
        </w:rPr>
        <w:t xml:space="preserve"> de </w:t>
      </w:r>
      <w:r>
        <w:rPr>
          <w:lang w:val="es-ES"/>
        </w:rPr>
        <w:t>FIDUS SOLUTIONS LLC</w:t>
      </w:r>
      <w:r w:rsidR="00000000" w:rsidRPr="00000036">
        <w:rPr>
          <w:lang w:val="es-ES"/>
        </w:rPr>
        <w:t xml:space="preserve">. E} ASOCIADO ESTRATEGICO </w:t>
      </w:r>
      <w:r w:rsidRPr="00000036">
        <w:rPr>
          <w:lang w:val="es-ES"/>
        </w:rPr>
        <w:t>podrá</w:t>
      </w:r>
      <w:r w:rsidR="00000000" w:rsidRPr="00000036">
        <w:rPr>
          <w:lang w:val="es-ES"/>
        </w:rPr>
        <w:t xml:space="preserve"> realizar aportaciones adicionales</w:t>
      </w:r>
      <w:r w:rsidR="00000000" w:rsidRPr="00000036">
        <w:rPr>
          <w:lang w:val="es-ES"/>
        </w:rPr>
        <w:br/>
        <w:t>durante la vigencia del contrato, siempre y cuando las mismas se realicen a través del “ANEXO DE</w:t>
      </w:r>
      <w:r w:rsidR="00000000" w:rsidRPr="00000036">
        <w:rPr>
          <w:lang w:val="es-ES"/>
        </w:rPr>
        <w:br/>
        <w:t>APORTACION” en donde el ASOCIADO ESTRATEGICO manifieste a MEXTA su deseo de realizar</w:t>
      </w:r>
      <w:r w:rsidR="00000000" w:rsidRPr="00000036">
        <w:rPr>
          <w:lang w:val="es-ES"/>
        </w:rPr>
        <w:br/>
      </w:r>
      <w:r w:rsidRPr="00000036">
        <w:rPr>
          <w:lang w:val="es-ES"/>
        </w:rPr>
        <w:t>Dicha</w:t>
      </w:r>
      <w:r w:rsidR="00000000" w:rsidRPr="00000036">
        <w:rPr>
          <w:lang w:val="es-ES"/>
        </w:rPr>
        <w:t xml:space="preserve"> </w:t>
      </w:r>
      <w:r w:rsidRPr="00000036">
        <w:rPr>
          <w:lang w:val="es-ES"/>
        </w:rPr>
        <w:t>aportación</w:t>
      </w:r>
      <w:r w:rsidR="00000000" w:rsidRPr="00000036">
        <w:rPr>
          <w:lang w:val="es-ES"/>
        </w:rPr>
        <w:t>.</w:t>
      </w:r>
      <w:r w:rsidR="00000000" w:rsidRPr="00000036">
        <w:rPr>
          <w:lang w:val="es-ES"/>
        </w:rPr>
        <w:br/>
      </w:r>
      <w:r w:rsidR="00000000" w:rsidRPr="00000036">
        <w:rPr>
          <w:lang w:val="es-ES"/>
        </w:rPr>
        <w:br/>
        <w:t xml:space="preserve">Tal y como lo ha declarado el ASOCIADO ESTRATEGICO </w:t>
      </w:r>
      <w:r w:rsidRPr="00000036">
        <w:rPr>
          <w:lang w:val="es-ES"/>
        </w:rPr>
        <w:t>IOS</w:t>
      </w:r>
      <w:r w:rsidR="00000000" w:rsidRPr="00000036">
        <w:rPr>
          <w:lang w:val="es-ES"/>
        </w:rPr>
        <w:t xml:space="preserve"> recursos que aporta en favor de la </w:t>
      </w:r>
      <w:r w:rsidRPr="00000036">
        <w:rPr>
          <w:lang w:val="es-ES"/>
        </w:rPr>
        <w:t>Asociación</w:t>
      </w:r>
      <w:r w:rsidR="00000000" w:rsidRPr="00000036">
        <w:rPr>
          <w:lang w:val="es-ES"/>
        </w:rPr>
        <w:br/>
        <w:t xml:space="preserve">Estratégica en </w:t>
      </w:r>
      <w:r w:rsidRPr="00000036">
        <w:rPr>
          <w:lang w:val="es-ES"/>
        </w:rPr>
        <w:t>Participación</w:t>
      </w:r>
      <w:r w:rsidR="00000000" w:rsidRPr="00000036">
        <w:rPr>
          <w:lang w:val="es-ES"/>
        </w:rPr>
        <w:t xml:space="preserve"> son propios, por lo que se obliga que solo podré realizar aportaciones desde</w:t>
      </w:r>
      <w:r w:rsidR="00000000" w:rsidRPr="00000036">
        <w:rPr>
          <w:lang w:val="es-ES"/>
        </w:rPr>
        <w:br/>
        <w:t xml:space="preserve">cuentas bancarias </w:t>
      </w:r>
      <w:r w:rsidRPr="00000036">
        <w:rPr>
          <w:lang w:val="es-ES"/>
        </w:rPr>
        <w:t>registradas</w:t>
      </w:r>
      <w:r w:rsidR="00000000" w:rsidRPr="00000036">
        <w:rPr>
          <w:lang w:val="es-ES"/>
        </w:rPr>
        <w:t xml:space="preserve"> a su nombre, reconociendo que </w:t>
      </w:r>
      <w:r>
        <w:rPr>
          <w:lang w:val="es-ES"/>
        </w:rPr>
        <w:t>FIDUS SOLUTIONS LLC</w:t>
      </w:r>
      <w:r w:rsidR="00000000" w:rsidRPr="00000036">
        <w:rPr>
          <w:lang w:val="es-ES"/>
        </w:rPr>
        <w:t xml:space="preserve"> no aplicaré como parte de los</w:t>
      </w:r>
      <w:r w:rsidR="00000000" w:rsidRPr="00000036">
        <w:rPr>
          <w:lang w:val="es-ES"/>
        </w:rPr>
        <w:br/>
      </w:r>
      <w:r w:rsidRPr="00000036">
        <w:rPr>
          <w:lang w:val="es-ES"/>
        </w:rPr>
        <w:t>Asociación</w:t>
      </w:r>
      <w:r w:rsidR="00000000" w:rsidRPr="00000036">
        <w:rPr>
          <w:lang w:val="es-ES"/>
        </w:rPr>
        <w:t xml:space="preserve"> Estratégica en </w:t>
      </w:r>
      <w:r w:rsidRPr="00000036">
        <w:rPr>
          <w:lang w:val="es-ES"/>
        </w:rPr>
        <w:t>Participación</w:t>
      </w:r>
      <w:r w:rsidR="00000000" w:rsidRPr="00000036">
        <w:rPr>
          <w:lang w:val="es-ES"/>
        </w:rPr>
        <w:t xml:space="preserve"> los recursos provenientes de cuentas diversas, y </w:t>
      </w:r>
      <w:r>
        <w:rPr>
          <w:lang w:val="es-ES"/>
        </w:rPr>
        <w:t>FIDUS SOLUTIONS LLC</w:t>
      </w:r>
      <w:r w:rsidR="00000000" w:rsidRPr="00000036">
        <w:rPr>
          <w:lang w:val="es-ES"/>
        </w:rPr>
        <w:br/>
        <w:t xml:space="preserve">realizaré la </w:t>
      </w:r>
      <w:r w:rsidRPr="00000036">
        <w:rPr>
          <w:lang w:val="es-ES"/>
        </w:rPr>
        <w:t>devoluciones</w:t>
      </w:r>
      <w:r w:rsidR="00000000" w:rsidRPr="00000036">
        <w:rPr>
          <w:lang w:val="es-ES"/>
        </w:rPr>
        <w:t xml:space="preserve"> los recursos a la cuenta bancaria ordenante (de la que provinieron los recursos) en un</w:t>
      </w:r>
      <w:r w:rsidR="00000000" w:rsidRPr="00000036">
        <w:rPr>
          <w:lang w:val="es-ES"/>
        </w:rPr>
        <w:br/>
        <w:t xml:space="preserve">plazo </w:t>
      </w:r>
      <w:r w:rsidRPr="00000036">
        <w:rPr>
          <w:lang w:val="es-ES"/>
        </w:rPr>
        <w:t>máximo</w:t>
      </w:r>
      <w:r w:rsidR="00000000" w:rsidRPr="00000036">
        <w:rPr>
          <w:lang w:val="es-ES"/>
        </w:rPr>
        <w:t xml:space="preserve"> de 5 </w:t>
      </w:r>
      <w:r w:rsidRPr="00000036">
        <w:rPr>
          <w:lang w:val="es-ES"/>
        </w:rPr>
        <w:t>días</w:t>
      </w:r>
      <w:r w:rsidR="00000000" w:rsidRPr="00000036">
        <w:rPr>
          <w:lang w:val="es-ES"/>
        </w:rPr>
        <w:t xml:space="preserve"> </w:t>
      </w:r>
      <w:r w:rsidRPr="00000036">
        <w:rPr>
          <w:lang w:val="es-ES"/>
        </w:rPr>
        <w:t>hábiles</w:t>
      </w:r>
      <w:r w:rsidR="00000000" w:rsidRPr="00000036">
        <w:rPr>
          <w:lang w:val="es-ES"/>
        </w:rPr>
        <w:t>.</w:t>
      </w:r>
      <w:r w:rsidR="00000000" w:rsidRPr="00000036">
        <w:rPr>
          <w:lang w:val="es-ES"/>
        </w:rPr>
        <w:br/>
      </w:r>
      <w:r w:rsidR="00000000" w:rsidRPr="00000036">
        <w:rPr>
          <w:lang w:val="es-ES"/>
        </w:rPr>
        <w:br/>
        <w:t xml:space="preserve">No se aceptan </w:t>
      </w:r>
      <w:r w:rsidRPr="00000036">
        <w:rPr>
          <w:lang w:val="es-ES"/>
        </w:rPr>
        <w:t>depósitos</w:t>
      </w:r>
      <w:r w:rsidR="00000000" w:rsidRPr="00000036">
        <w:rPr>
          <w:lang w:val="es-ES"/>
        </w:rPr>
        <w:t xml:space="preserve"> en efectivo o su equivalente </w:t>
      </w:r>
      <w:r w:rsidRPr="00000036">
        <w:rPr>
          <w:lang w:val="es-ES"/>
        </w:rPr>
        <w:t>en</w:t>
      </w:r>
      <w:r w:rsidR="00000000" w:rsidRPr="00000036">
        <w:rPr>
          <w:lang w:val="es-ES"/>
        </w:rPr>
        <w:t xml:space="preserve"> </w:t>
      </w:r>
      <w:r w:rsidRPr="00000036">
        <w:rPr>
          <w:lang w:val="es-ES"/>
        </w:rPr>
        <w:t>dólares</w:t>
      </w:r>
      <w:r w:rsidR="00000000" w:rsidRPr="00000036">
        <w:rPr>
          <w:lang w:val="es-ES"/>
        </w:rPr>
        <w:t xml:space="preserve">, moneda de curso legal en los Estados </w:t>
      </w:r>
      <w:r w:rsidRPr="00000036">
        <w:rPr>
          <w:lang w:val="es-ES"/>
        </w:rPr>
        <w:t>Unidos</w:t>
      </w:r>
      <w:r w:rsidR="00000000" w:rsidRPr="00000036">
        <w:rPr>
          <w:lang w:val="es-ES"/>
        </w:rPr>
        <w:br/>
        <w:t xml:space="preserve">de América, mediante </w:t>
      </w:r>
      <w:r w:rsidRPr="00000036">
        <w:rPr>
          <w:lang w:val="es-ES"/>
        </w:rPr>
        <w:t>depósitos</w:t>
      </w:r>
      <w:r w:rsidR="00000000" w:rsidRPr="00000036">
        <w:rPr>
          <w:lang w:val="es-ES"/>
        </w:rPr>
        <w:t xml:space="preserve"> en efectivo en ventanilla a la cuenta bancaria de </w:t>
      </w:r>
      <w:r>
        <w:rPr>
          <w:lang w:val="es-ES"/>
        </w:rPr>
        <w:t>FIDUS SOLUTIONS LLC</w:t>
      </w:r>
      <w:r w:rsidR="00000000" w:rsidRPr="00000036">
        <w:rPr>
          <w:lang w:val="es-ES"/>
        </w:rPr>
        <w:t xml:space="preserve">. </w:t>
      </w:r>
      <w:r w:rsidRPr="00000036">
        <w:rPr>
          <w:lang w:val="es-ES"/>
        </w:rPr>
        <w:t>Cualquier</w:t>
      </w:r>
      <w:r w:rsidR="00000000" w:rsidRPr="00000036">
        <w:rPr>
          <w:lang w:val="es-ES"/>
        </w:rPr>
        <w:br/>
      </w:r>
      <w:r w:rsidRPr="00000036">
        <w:rPr>
          <w:lang w:val="es-ES"/>
        </w:rPr>
        <w:t>depósito</w:t>
      </w:r>
      <w:r w:rsidR="00000000" w:rsidRPr="00000036">
        <w:rPr>
          <w:lang w:val="es-ES"/>
        </w:rPr>
        <w:t xml:space="preserve"> realizado se regresaré en efectivo en un plazo </w:t>
      </w:r>
      <w:r w:rsidRPr="00000036">
        <w:rPr>
          <w:lang w:val="es-ES"/>
        </w:rPr>
        <w:t>máximo</w:t>
      </w:r>
      <w:r w:rsidR="00000000" w:rsidRPr="00000036">
        <w:rPr>
          <w:lang w:val="es-ES"/>
        </w:rPr>
        <w:t xml:space="preserve"> de 5 </w:t>
      </w:r>
      <w:r w:rsidRPr="00000036">
        <w:rPr>
          <w:lang w:val="es-ES"/>
        </w:rPr>
        <w:t>días</w:t>
      </w:r>
      <w:r w:rsidR="00000000" w:rsidRPr="00000036">
        <w:rPr>
          <w:lang w:val="es-ES"/>
        </w:rPr>
        <w:t xml:space="preserve"> </w:t>
      </w:r>
      <w:r w:rsidRPr="00000036">
        <w:rPr>
          <w:lang w:val="es-ES"/>
        </w:rPr>
        <w:t>habéis</w:t>
      </w:r>
      <w:r w:rsidR="00000000" w:rsidRPr="00000036">
        <w:rPr>
          <w:lang w:val="es-ES"/>
        </w:rPr>
        <w:t>.</w:t>
      </w:r>
      <w:r w:rsidR="00000000" w:rsidRPr="00000036">
        <w:rPr>
          <w:lang w:val="es-ES"/>
        </w:rPr>
        <w:br/>
      </w:r>
      <w:r w:rsidR="00000000" w:rsidRPr="00000036">
        <w:rPr>
          <w:lang w:val="es-ES"/>
        </w:rPr>
        <w:br/>
        <w:t xml:space="preserve">Las aportaciones que no sean debidamente identificadas no generaran </w:t>
      </w:r>
      <w:r w:rsidRPr="00000036">
        <w:rPr>
          <w:lang w:val="es-ES"/>
        </w:rPr>
        <w:t>retribución</w:t>
      </w:r>
      <w:r w:rsidR="00000000" w:rsidRPr="00000036">
        <w:rPr>
          <w:lang w:val="es-ES"/>
        </w:rPr>
        <w:t xml:space="preserve"> alguna sino hasta que sean</w:t>
      </w:r>
      <w:r w:rsidR="00000000" w:rsidRPr="00000036">
        <w:rPr>
          <w:lang w:val="es-ES"/>
        </w:rPr>
        <w:br/>
      </w:r>
      <w:r w:rsidRPr="00000036">
        <w:rPr>
          <w:lang w:val="es-ES"/>
        </w:rPr>
        <w:lastRenderedPageBreak/>
        <w:t>identificadas</w:t>
      </w:r>
      <w:r w:rsidR="00000000" w:rsidRPr="00000036">
        <w:rPr>
          <w:lang w:val="es-ES"/>
        </w:rPr>
        <w:t xml:space="preserve"> con el comprobante bancario correspondiente.</w:t>
      </w:r>
      <w:r w:rsidR="00000000" w:rsidRPr="00000036">
        <w:rPr>
          <w:lang w:val="es-ES"/>
        </w:rPr>
        <w:br/>
      </w:r>
      <w:r w:rsidR="00000000" w:rsidRPr="00000036">
        <w:rPr>
          <w:lang w:val="es-ES"/>
        </w:rPr>
        <w:br/>
        <w:t xml:space="preserve">SEPTIMA: </w:t>
      </w:r>
      <w:r w:rsidRPr="00000036">
        <w:rPr>
          <w:lang w:val="es-ES"/>
        </w:rPr>
        <w:t>Retribución</w:t>
      </w:r>
      <w:r w:rsidR="00000000" w:rsidRPr="00000036">
        <w:rPr>
          <w:lang w:val="es-ES"/>
        </w:rPr>
        <w:t>.</w:t>
      </w:r>
      <w:r w:rsidR="00000000" w:rsidRPr="00000036">
        <w:rPr>
          <w:lang w:val="es-ES"/>
        </w:rPr>
        <w:br/>
      </w:r>
      <w:r w:rsidR="00000000" w:rsidRPr="00000036">
        <w:rPr>
          <w:lang w:val="es-ES"/>
        </w:rPr>
        <w:br/>
        <w:t xml:space="preserve">Todas las aportaciones realizadas por el ASOCIADO ESTRATEGICO </w:t>
      </w:r>
      <w:r w:rsidRPr="00000036">
        <w:rPr>
          <w:lang w:val="es-ES"/>
        </w:rPr>
        <w:t>generan</w:t>
      </w:r>
      <w:r w:rsidR="00000000" w:rsidRPr="00000036">
        <w:rPr>
          <w:lang w:val="es-ES"/>
        </w:rPr>
        <w:t xml:space="preserve"> </w:t>
      </w:r>
      <w:r w:rsidRPr="00000036">
        <w:rPr>
          <w:lang w:val="es-ES"/>
        </w:rPr>
        <w:t>retribución</w:t>
      </w:r>
      <w:r w:rsidR="00000000" w:rsidRPr="00000036">
        <w:rPr>
          <w:lang w:val="es-ES"/>
        </w:rPr>
        <w:t xml:space="preserve"> </w:t>
      </w:r>
      <w:r w:rsidRPr="00000036">
        <w:rPr>
          <w:lang w:val="es-ES"/>
        </w:rPr>
        <w:t>yo</w:t>
      </w:r>
      <w:r w:rsidR="00000000" w:rsidRPr="00000036">
        <w:rPr>
          <w:lang w:val="es-ES"/>
        </w:rPr>
        <w:br/>
      </w:r>
      <w:r w:rsidRPr="00000036">
        <w:rPr>
          <w:lang w:val="es-ES"/>
        </w:rPr>
        <w:t>contraprestación</w:t>
      </w:r>
      <w:r w:rsidR="00000000" w:rsidRPr="00000036">
        <w:rPr>
          <w:lang w:val="es-ES"/>
        </w:rPr>
        <w:t xml:space="preserve"> a partir del </w:t>
      </w:r>
      <w:r w:rsidRPr="00000036">
        <w:rPr>
          <w:lang w:val="es-ES"/>
        </w:rPr>
        <w:t>día</w:t>
      </w:r>
      <w:r w:rsidR="00000000" w:rsidRPr="00000036">
        <w:rPr>
          <w:lang w:val="es-ES"/>
        </w:rPr>
        <w:t xml:space="preserve"> </w:t>
      </w:r>
      <w:r w:rsidRPr="00000036">
        <w:rPr>
          <w:lang w:val="es-ES"/>
        </w:rPr>
        <w:t xml:space="preserve">hábil </w:t>
      </w:r>
      <w:r w:rsidR="00000000" w:rsidRPr="00000036">
        <w:rPr>
          <w:lang w:val="es-ES"/>
        </w:rPr>
        <w:t xml:space="preserve">siguiente, considerando los </w:t>
      </w:r>
      <w:r w:rsidRPr="00000036">
        <w:rPr>
          <w:lang w:val="es-ES"/>
        </w:rPr>
        <w:t>días</w:t>
      </w:r>
      <w:r w:rsidR="00000000" w:rsidRPr="00000036">
        <w:rPr>
          <w:lang w:val="es-ES"/>
        </w:rPr>
        <w:t xml:space="preserve"> </w:t>
      </w:r>
      <w:r w:rsidRPr="00000036">
        <w:rPr>
          <w:lang w:val="es-ES"/>
        </w:rPr>
        <w:t>inhábiles</w:t>
      </w:r>
      <w:r w:rsidR="00000000" w:rsidRPr="00000036">
        <w:rPr>
          <w:lang w:val="es-ES"/>
        </w:rPr>
        <w:t xml:space="preserve"> tanto en mercados nacionales</w:t>
      </w:r>
      <w:r w:rsidR="00000000" w:rsidRPr="00000036">
        <w:rPr>
          <w:lang w:val="es-ES"/>
        </w:rPr>
        <w:br/>
        <w:t xml:space="preserve">como extranjeros en los que tenga </w:t>
      </w:r>
      <w:r w:rsidRPr="00000036">
        <w:rPr>
          <w:lang w:val="es-ES"/>
        </w:rPr>
        <w:t>operación</w:t>
      </w:r>
      <w:r w:rsidR="00000000" w:rsidRPr="00000036">
        <w:rPr>
          <w:lang w:val="es-ES"/>
        </w:rPr>
        <w:t xml:space="preserve"> la </w:t>
      </w:r>
      <w:r w:rsidRPr="00000036">
        <w:rPr>
          <w:lang w:val="es-ES"/>
        </w:rPr>
        <w:t>Asociación</w:t>
      </w:r>
      <w:r w:rsidR="00000000" w:rsidRPr="00000036">
        <w:rPr>
          <w:lang w:val="es-ES"/>
        </w:rPr>
        <w:t xml:space="preserve"> Estratégica en </w:t>
      </w:r>
      <w:proofErr w:type="spellStart"/>
      <w:r w:rsidR="00000000" w:rsidRPr="00000036">
        <w:rPr>
          <w:lang w:val="es-ES"/>
        </w:rPr>
        <w:t>Partiopacion</w:t>
      </w:r>
      <w:proofErr w:type="spellEnd"/>
      <w:r w:rsidR="00000000" w:rsidRPr="00000036">
        <w:rPr>
          <w:lang w:val="es-ES"/>
        </w:rPr>
        <w:t xml:space="preserve">, al </w:t>
      </w:r>
      <w:r w:rsidRPr="00000036">
        <w:rPr>
          <w:lang w:val="es-ES"/>
        </w:rPr>
        <w:t>día</w:t>
      </w:r>
      <w:r w:rsidR="00000000" w:rsidRPr="00000036">
        <w:rPr>
          <w:lang w:val="es-ES"/>
        </w:rPr>
        <w:t xml:space="preserve"> en que las reciba</w:t>
      </w:r>
      <w:r w:rsidR="00000000" w:rsidRPr="00000036">
        <w:rPr>
          <w:lang w:val="es-ES"/>
        </w:rPr>
        <w:br/>
      </w:r>
      <w:r>
        <w:rPr>
          <w:lang w:val="es-ES"/>
        </w:rPr>
        <w:t>FIDUS SOLUTIONS LLC</w:t>
      </w:r>
      <w:r w:rsidR="00000000" w:rsidRPr="00000036">
        <w:rPr>
          <w:lang w:val="es-ES"/>
        </w:rPr>
        <w:t>.</w:t>
      </w:r>
      <w:r w:rsidR="00000000" w:rsidRPr="00000036">
        <w:rPr>
          <w:lang w:val="es-ES"/>
        </w:rPr>
        <w:br/>
      </w:r>
      <w:r w:rsidR="00000000" w:rsidRPr="00000036">
        <w:rPr>
          <w:lang w:val="es-ES"/>
        </w:rPr>
        <w:br/>
        <w:t xml:space="preserve">El ASOCIADO ESTRATEGICO obtendré por concepto de </w:t>
      </w:r>
      <w:r w:rsidRPr="00000036">
        <w:rPr>
          <w:lang w:val="es-ES"/>
        </w:rPr>
        <w:t>retribución</w:t>
      </w:r>
      <w:r w:rsidR="00000000" w:rsidRPr="00000036">
        <w:rPr>
          <w:lang w:val="es-ES"/>
        </w:rPr>
        <w:t xml:space="preserve"> el monto o porcentaje pactado en el</w:t>
      </w:r>
      <w:r w:rsidR="00000000" w:rsidRPr="00000036">
        <w:rPr>
          <w:lang w:val="es-ES"/>
        </w:rPr>
        <w:br/>
        <w:t>“ANEXO DE APORTACION™ correspondiente, siempre y cuando los trabajos realizados con motivo de la</w:t>
      </w:r>
      <w:r w:rsidR="00000000" w:rsidRPr="00000036">
        <w:rPr>
          <w:lang w:val="es-ES"/>
        </w:rPr>
        <w:br/>
        <w:t xml:space="preserve">presente </w:t>
      </w:r>
      <w:r w:rsidRPr="00000036">
        <w:rPr>
          <w:lang w:val="es-ES"/>
        </w:rPr>
        <w:t>Asociación</w:t>
      </w:r>
      <w:r w:rsidR="00000000" w:rsidRPr="00000036">
        <w:rPr>
          <w:lang w:val="es-ES"/>
        </w:rPr>
        <w:t xml:space="preserve"> Estratégica en </w:t>
      </w:r>
      <w:r w:rsidRPr="00000036">
        <w:rPr>
          <w:lang w:val="es-ES"/>
        </w:rPr>
        <w:t>Participación</w:t>
      </w:r>
      <w:r w:rsidR="00000000" w:rsidRPr="00000036">
        <w:rPr>
          <w:lang w:val="es-ES"/>
        </w:rPr>
        <w:t xml:space="preserve"> lo permitan.</w:t>
      </w:r>
      <w:r w:rsidR="00000000" w:rsidRPr="00000036">
        <w:rPr>
          <w:lang w:val="es-ES"/>
        </w:rPr>
        <w:br/>
      </w:r>
      <w:r w:rsidR="00000000" w:rsidRPr="00000036">
        <w:rPr>
          <w:lang w:val="es-ES"/>
        </w:rPr>
        <w:br/>
        <w:t xml:space="preserve">La </w:t>
      </w:r>
      <w:r w:rsidRPr="00000036">
        <w:rPr>
          <w:lang w:val="es-ES"/>
        </w:rPr>
        <w:t>retribución</w:t>
      </w:r>
      <w:r w:rsidR="00000000" w:rsidRPr="00000036">
        <w:rPr>
          <w:lang w:val="es-ES"/>
        </w:rPr>
        <w:t xml:space="preserve"> del primer mes en que se realice la </w:t>
      </w:r>
      <w:r w:rsidRPr="00000036">
        <w:rPr>
          <w:lang w:val="es-ES"/>
        </w:rPr>
        <w:t>aportación</w:t>
      </w:r>
      <w:r w:rsidR="00000000" w:rsidRPr="00000036">
        <w:rPr>
          <w:lang w:val="es-ES"/>
        </w:rPr>
        <w:t xml:space="preserve"> se realizaré proporcionalmente considerando los</w:t>
      </w:r>
      <w:r w:rsidR="00000000" w:rsidRPr="00000036">
        <w:rPr>
          <w:lang w:val="es-ES"/>
        </w:rPr>
        <w:br/>
        <w:t>Glas del mes calendario que efectivamente hayan transcurrido a partir de que el ASOCIADO ESTRATEGICO</w:t>
      </w:r>
      <w:r w:rsidR="00000000" w:rsidRPr="00000036">
        <w:rPr>
          <w:lang w:val="es-ES"/>
        </w:rPr>
        <w:br/>
      </w:r>
      <w:r w:rsidRPr="00000036">
        <w:rPr>
          <w:lang w:val="es-ES"/>
        </w:rPr>
        <w:t>electivamente</w:t>
      </w:r>
      <w:r w:rsidR="00000000" w:rsidRPr="00000036">
        <w:rPr>
          <w:lang w:val="es-ES"/>
        </w:rPr>
        <w:t xml:space="preserve"> </w:t>
      </w:r>
      <w:r w:rsidRPr="00000036">
        <w:rPr>
          <w:lang w:val="es-ES"/>
        </w:rPr>
        <w:t>hay</w:t>
      </w:r>
      <w:r w:rsidR="00000000" w:rsidRPr="00000036">
        <w:rPr>
          <w:lang w:val="es-ES"/>
        </w:rPr>
        <w:t xml:space="preserve"> recitado dicha </w:t>
      </w:r>
      <w:r w:rsidRPr="00000036">
        <w:rPr>
          <w:lang w:val="es-ES"/>
        </w:rPr>
        <w:t>aportación</w:t>
      </w:r>
      <w:r w:rsidR="00000000" w:rsidRPr="00000036">
        <w:rPr>
          <w:lang w:val="es-ES"/>
        </w:rPr>
        <w:t xml:space="preserve"> de </w:t>
      </w:r>
      <w:r>
        <w:rPr>
          <w:lang w:val="es-ES"/>
        </w:rPr>
        <w:t>FIDUS SOLUTIONS LLC</w:t>
      </w:r>
      <w:r w:rsidR="00000000" w:rsidRPr="00000036">
        <w:rPr>
          <w:lang w:val="es-ES"/>
        </w:rPr>
        <w:t>.</w:t>
      </w:r>
      <w:r w:rsidR="00000000" w:rsidRPr="00000036">
        <w:rPr>
          <w:lang w:val="es-ES"/>
        </w:rPr>
        <w:br/>
      </w:r>
      <w:r w:rsidR="00000000" w:rsidRPr="00000036">
        <w:rPr>
          <w:lang w:val="es-ES"/>
        </w:rPr>
        <w:br/>
        <w:t xml:space="preserve">Las </w:t>
      </w:r>
      <w:r w:rsidRPr="00000036">
        <w:rPr>
          <w:lang w:val="es-ES"/>
        </w:rPr>
        <w:t>devoluciones</w:t>
      </w:r>
      <w:r w:rsidR="00000000" w:rsidRPr="00000036">
        <w:rPr>
          <w:lang w:val="es-ES"/>
        </w:rPr>
        <w:t xml:space="preserve"> que conforme al presente contrato </w:t>
      </w:r>
      <w:r>
        <w:rPr>
          <w:lang w:val="es-ES"/>
        </w:rPr>
        <w:t>FIDUS SOLUTIONS LLC</w:t>
      </w:r>
      <w:r w:rsidR="00000000" w:rsidRPr="00000036">
        <w:rPr>
          <w:lang w:val="es-ES"/>
        </w:rPr>
        <w:t xml:space="preserve"> deba pagar al ASOCIADO</w:t>
      </w:r>
      <w:r w:rsidR="00000000" w:rsidRPr="00000036">
        <w:rPr>
          <w:lang w:val="es-ES"/>
        </w:rPr>
        <w:br/>
        <w:t xml:space="preserve">ESTRATEGICO </w:t>
      </w:r>
      <w:r w:rsidRPr="00000036">
        <w:rPr>
          <w:lang w:val="es-ES"/>
        </w:rPr>
        <w:t>idas</w:t>
      </w:r>
      <w:r w:rsidR="00000000" w:rsidRPr="00000036">
        <w:rPr>
          <w:lang w:val="es-ES"/>
        </w:rPr>
        <w:t xml:space="preserve"> realzaré por meses </w:t>
      </w:r>
      <w:r w:rsidRPr="00000036">
        <w:rPr>
          <w:lang w:val="es-ES"/>
        </w:rPr>
        <w:t>caléndanos</w:t>
      </w:r>
      <w:r w:rsidR="00000000" w:rsidRPr="00000036">
        <w:rPr>
          <w:lang w:val="es-ES"/>
        </w:rPr>
        <w:t xml:space="preserve"> vencidos mediante transferencia </w:t>
      </w:r>
      <w:r w:rsidRPr="00000036">
        <w:rPr>
          <w:lang w:val="es-ES"/>
        </w:rPr>
        <w:t>electrónica</w:t>
      </w:r>
      <w:r w:rsidR="00000000" w:rsidRPr="00000036">
        <w:rPr>
          <w:lang w:val="es-ES"/>
        </w:rPr>
        <w:t xml:space="preserve"> a la cuenta</w:t>
      </w:r>
      <w:r w:rsidR="00000000" w:rsidRPr="00000036">
        <w:rPr>
          <w:lang w:val="es-ES"/>
        </w:rPr>
        <w:br/>
        <w:t xml:space="preserve">bancaria que </w:t>
      </w:r>
      <w:r w:rsidR="003C5850" w:rsidRPr="00000036">
        <w:rPr>
          <w:lang w:val="es-ES"/>
        </w:rPr>
        <w:t>el</w:t>
      </w:r>
      <w:r w:rsidR="00000000" w:rsidRPr="00000036">
        <w:rPr>
          <w:lang w:val="es-ES"/>
        </w:rPr>
        <w:t xml:space="preserve"> ASOCIADOESTRATEGICO haya </w:t>
      </w:r>
      <w:r w:rsidRPr="00000036">
        <w:rPr>
          <w:lang w:val="es-ES"/>
        </w:rPr>
        <w:t>señalado</w:t>
      </w:r>
      <w:r w:rsidR="00000000" w:rsidRPr="00000036">
        <w:rPr>
          <w:lang w:val="es-ES"/>
        </w:rPr>
        <w:t xml:space="preserve"> en el anexo denominado “CARATULA DEL</w:t>
      </w:r>
      <w:r w:rsidR="00000000" w:rsidRPr="00000036">
        <w:rPr>
          <w:lang w:val="es-ES"/>
        </w:rPr>
        <w:br/>
        <w:t xml:space="preserve">CONTRATO” en los primeros 18 </w:t>
      </w:r>
      <w:r w:rsidR="003C5850" w:rsidRPr="00000036">
        <w:rPr>
          <w:lang w:val="es-ES"/>
        </w:rPr>
        <w:t>días</w:t>
      </w:r>
      <w:r w:rsidR="00000000" w:rsidRPr="00000036">
        <w:rPr>
          <w:lang w:val="es-ES"/>
        </w:rPr>
        <w:t xml:space="preserve"> naturales del mes siguiente al vencimiento del plazo que este hubiese</w:t>
      </w:r>
      <w:r w:rsidR="00000000" w:rsidRPr="00000036">
        <w:rPr>
          <w:lang w:val="es-ES"/>
        </w:rPr>
        <w:br/>
      </w:r>
      <w:r w:rsidR="003C5850" w:rsidRPr="00000036">
        <w:rPr>
          <w:lang w:val="es-ES"/>
        </w:rPr>
        <w:t>Designado</w:t>
      </w:r>
      <w:r w:rsidR="00000000" w:rsidRPr="00000036">
        <w:rPr>
          <w:lang w:val="es-ES"/>
        </w:rPr>
        <w:t xml:space="preserve"> para el pago de las mismas, de acuerdo a las condiciones de plazo del contrato y plazo de retorno</w:t>
      </w:r>
      <w:r w:rsidR="00000000" w:rsidRPr="00000036">
        <w:rPr>
          <w:lang w:val="es-ES"/>
        </w:rPr>
        <w:br/>
        <w:t xml:space="preserve">de </w:t>
      </w:r>
      <w:r w:rsidR="003C5850" w:rsidRPr="00000036">
        <w:rPr>
          <w:lang w:val="es-ES"/>
        </w:rPr>
        <w:t>rendimiento</w:t>
      </w:r>
      <w:r w:rsidR="00000000" w:rsidRPr="00000036">
        <w:rPr>
          <w:lang w:val="es-ES"/>
        </w:rPr>
        <w:t xml:space="preserve"> establecidas en el "“ANEXO DE APORTACION’ correspondiente,</w:t>
      </w:r>
      <w:r w:rsidR="00000000" w:rsidRPr="00000036">
        <w:rPr>
          <w:lang w:val="es-ES"/>
        </w:rPr>
        <w:br/>
      </w:r>
    </w:p>
    <w:p w14:paraId="7793746F" w14:textId="77777777" w:rsidR="002414B8" w:rsidRPr="00000036" w:rsidRDefault="00000000">
      <w:pPr>
        <w:rPr>
          <w:lang w:val="es-ES"/>
        </w:rPr>
      </w:pPr>
      <w:r w:rsidRPr="00000036">
        <w:rPr>
          <w:lang w:val="es-ES"/>
        </w:rPr>
        <w:br w:type="page"/>
      </w:r>
    </w:p>
    <w:p w14:paraId="6EE6CDCB" w14:textId="77777777" w:rsidR="002414B8" w:rsidRPr="00000036" w:rsidRDefault="00000000">
      <w:pPr>
        <w:pStyle w:val="Heading2"/>
        <w:rPr>
          <w:lang w:val="es-ES"/>
        </w:rPr>
      </w:pPr>
      <w:r w:rsidRPr="00000036">
        <w:rPr>
          <w:lang w:val="es-ES"/>
        </w:rPr>
        <w:lastRenderedPageBreak/>
        <w:t>Page 7</w:t>
      </w:r>
    </w:p>
    <w:p w14:paraId="2771CE2C" w14:textId="604D0DBD" w:rsidR="002414B8" w:rsidRPr="00000036" w:rsidRDefault="00000000">
      <w:pPr>
        <w:rPr>
          <w:lang w:val="es-ES"/>
        </w:rPr>
      </w:pPr>
      <w:r w:rsidRPr="00000036">
        <w:rPr>
          <w:lang w:val="es-ES"/>
        </w:rPr>
        <w:t>°</w:t>
      </w:r>
      <w:r w:rsidRPr="00000036">
        <w:rPr>
          <w:lang w:val="es-ES"/>
        </w:rPr>
        <w:br/>
      </w:r>
      <w:r w:rsidRPr="00000036">
        <w:rPr>
          <w:lang w:val="es-ES"/>
        </w:rPr>
        <w:br/>
        <w:t>3</w:t>
      </w:r>
      <w:r w:rsidRPr="00000036">
        <w:rPr>
          <w:lang w:val="es-ES"/>
        </w:rPr>
        <w:br/>
      </w:r>
      <w:r w:rsidRPr="00000036">
        <w:rPr>
          <w:lang w:val="es-ES"/>
        </w:rPr>
        <w:br/>
        <w:t>e</w:t>
      </w:r>
      <w:r w:rsidRPr="00000036">
        <w:rPr>
          <w:lang w:val="es-ES"/>
        </w:rPr>
        <w:br/>
      </w:r>
      <w:r w:rsidRPr="00000036">
        <w:rPr>
          <w:lang w:val="es-ES"/>
        </w:rPr>
        <w:br/>
        <w:t xml:space="preserve">:TA)) </w:t>
      </w:r>
      <w:r w:rsidRPr="00000036">
        <w:rPr>
          <w:lang w:val="es-ES"/>
        </w:rPr>
        <w:br/>
      </w:r>
      <w:r w:rsidRPr="00000036">
        <w:rPr>
          <w:lang w:val="es-ES"/>
        </w:rPr>
        <w:br/>
      </w:r>
      <w:r w:rsidR="00000036">
        <w:rPr>
          <w:lang w:val="es-ES"/>
        </w:rPr>
        <w:t>FIDUS SOLUTIONS LLC</w:t>
      </w:r>
      <w:r w:rsidRPr="00000036">
        <w:rPr>
          <w:lang w:val="es-ES"/>
        </w:rPr>
        <w:t xml:space="preserve"> se beneficiaré de las ganancias 0 ut</w:t>
      </w:r>
      <w:r w:rsidR="00000036">
        <w:rPr>
          <w:lang w:val="es-ES"/>
        </w:rPr>
        <w:t>ilidades</w:t>
      </w:r>
      <w:r w:rsidRPr="00000036">
        <w:rPr>
          <w:lang w:val="es-ES"/>
        </w:rPr>
        <w:t xml:space="preserve"> que no formen parte de la cantidad que por</w:t>
      </w:r>
      <w:r w:rsidRPr="00000036">
        <w:rPr>
          <w:lang w:val="es-ES"/>
        </w:rPr>
        <w:br/>
        <w:t xml:space="preserve">concepto de </w:t>
      </w:r>
      <w:r w:rsidR="003C5850" w:rsidRPr="00000036">
        <w:rPr>
          <w:lang w:val="es-ES"/>
        </w:rPr>
        <w:t>retribución</w:t>
      </w:r>
      <w:r w:rsidRPr="00000036">
        <w:rPr>
          <w:lang w:val="es-ES"/>
        </w:rPr>
        <w:t xml:space="preserve"> le correspondan al ASOCIADO ESTRATEGICO, las cuales se encuentran </w:t>
      </w:r>
      <w:r w:rsidR="003C5850" w:rsidRPr="00000036">
        <w:rPr>
          <w:lang w:val="es-ES"/>
        </w:rPr>
        <w:t>debidamente</w:t>
      </w:r>
      <w:r w:rsidRPr="00000036">
        <w:rPr>
          <w:lang w:val="es-ES"/>
        </w:rPr>
        <w:br/>
        <w:t xml:space="preserve">Geterminadasen </w:t>
      </w:r>
      <w:r w:rsidR="00000036" w:rsidRPr="00000036">
        <w:rPr>
          <w:lang w:val="es-ES"/>
        </w:rPr>
        <w:t>ef.</w:t>
      </w:r>
      <w:r w:rsidRPr="00000036">
        <w:rPr>
          <w:lang w:val="es-ES"/>
        </w:rPr>
        <w:t xml:space="preserve"> “ANEXO DE APORTACION™ correspondiente y que se </w:t>
      </w:r>
      <w:r w:rsidR="003C5850" w:rsidRPr="00000036">
        <w:rPr>
          <w:lang w:val="es-ES"/>
        </w:rPr>
        <w:t>generen</w:t>
      </w:r>
      <w:r w:rsidRPr="00000036">
        <w:rPr>
          <w:lang w:val="es-ES"/>
        </w:rPr>
        <w:t xml:space="preserve"> con motivo del presente</w:t>
      </w:r>
      <w:r w:rsidRPr="00000036">
        <w:rPr>
          <w:lang w:val="es-ES"/>
        </w:rPr>
        <w:br/>
        <w:t xml:space="preserve">contrato de </w:t>
      </w:r>
      <w:r w:rsidR="003C5850" w:rsidRPr="00000036">
        <w:rPr>
          <w:lang w:val="es-ES"/>
        </w:rPr>
        <w:t>Asociación</w:t>
      </w:r>
      <w:r w:rsidRPr="00000036">
        <w:rPr>
          <w:lang w:val="es-ES"/>
        </w:rPr>
        <w:t xml:space="preserve"> Estratégica en </w:t>
      </w:r>
      <w:r w:rsidR="00000036" w:rsidRPr="00000036">
        <w:rPr>
          <w:lang w:val="es-ES"/>
        </w:rPr>
        <w:t>Participación</w:t>
      </w:r>
      <w:r w:rsidRPr="00000036">
        <w:rPr>
          <w:lang w:val="es-ES"/>
        </w:rPr>
        <w:t xml:space="preserve">. En caso de que el ASOCIADO ESTRATEGICO </w:t>
      </w:r>
      <w:r w:rsidR="003C5850" w:rsidRPr="00000036">
        <w:rPr>
          <w:lang w:val="es-ES"/>
        </w:rPr>
        <w:t>solcito</w:t>
      </w:r>
      <w:r w:rsidRPr="00000036">
        <w:rPr>
          <w:lang w:val="es-ES"/>
        </w:rPr>
        <w:t xml:space="preserve"> a</w:t>
      </w:r>
      <w:r w:rsidRPr="00000036">
        <w:rPr>
          <w:lang w:val="es-ES"/>
        </w:rPr>
        <w:br/>
      </w:r>
      <w:r w:rsidR="00000036">
        <w:rPr>
          <w:lang w:val="es-ES"/>
        </w:rPr>
        <w:t>FIDUS SOLUTIONS LLC</w:t>
      </w:r>
      <w:r w:rsidRPr="00000036">
        <w:rPr>
          <w:lang w:val="es-ES"/>
        </w:rPr>
        <w:t xml:space="preserve"> que las cantidades que le corresponden por </w:t>
      </w:r>
      <w:r w:rsidR="003C5850" w:rsidRPr="00000036">
        <w:rPr>
          <w:lang w:val="es-ES"/>
        </w:rPr>
        <w:t>concepto</w:t>
      </w:r>
      <w:r w:rsidRPr="00000036">
        <w:rPr>
          <w:lang w:val="es-ES"/>
        </w:rPr>
        <w:t xml:space="preserve"> de </w:t>
      </w:r>
      <w:r w:rsidR="00000036" w:rsidRPr="00000036">
        <w:rPr>
          <w:lang w:val="es-ES"/>
        </w:rPr>
        <w:t>retribución</w:t>
      </w:r>
      <w:r w:rsidRPr="00000036">
        <w:rPr>
          <w:lang w:val="es-ES"/>
        </w:rPr>
        <w:t xml:space="preserve"> sean consideradas como</w:t>
      </w:r>
      <w:r w:rsidRPr="00000036">
        <w:rPr>
          <w:lang w:val="es-ES"/>
        </w:rPr>
        <w:br/>
      </w:r>
      <w:r w:rsidR="003C5850" w:rsidRPr="00000036">
        <w:rPr>
          <w:lang w:val="es-ES"/>
        </w:rPr>
        <w:t>reinversión</w:t>
      </w:r>
      <w:r w:rsidRPr="00000036">
        <w:rPr>
          <w:lang w:val="es-ES"/>
        </w:rPr>
        <w:t xml:space="preserve">, </w:t>
      </w:r>
      <w:r w:rsidR="00000036" w:rsidRPr="00000036">
        <w:rPr>
          <w:lang w:val="es-ES"/>
        </w:rPr>
        <w:t>deberá</w:t>
      </w:r>
      <w:r w:rsidRPr="00000036">
        <w:rPr>
          <w:lang w:val="es-ES"/>
        </w:rPr>
        <w:t xml:space="preserve"> suscribirse </w:t>
      </w:r>
      <w:r w:rsidR="00000036" w:rsidRPr="00000036">
        <w:rPr>
          <w:lang w:val="es-ES"/>
        </w:rPr>
        <w:t>en</w:t>
      </w:r>
      <w:r w:rsidRPr="00000036">
        <w:rPr>
          <w:lang w:val="es-ES"/>
        </w:rPr>
        <w:t xml:space="preserve"> “ANEXO DE APORTACION’ donde manifieste a </w:t>
      </w:r>
      <w:r w:rsidR="00000036">
        <w:rPr>
          <w:lang w:val="es-ES"/>
        </w:rPr>
        <w:t>FIDUS SOLUTIONS LLC</w:t>
      </w:r>
      <w:r w:rsidRPr="00000036">
        <w:rPr>
          <w:lang w:val="es-ES"/>
        </w:rPr>
        <w:t xml:space="preserve"> su deseo</w:t>
      </w:r>
      <w:r w:rsidRPr="00000036">
        <w:rPr>
          <w:lang w:val="es-ES"/>
        </w:rPr>
        <w:br/>
        <w:t xml:space="preserve">de realizar dicha </w:t>
      </w:r>
      <w:r w:rsidR="003C5850" w:rsidRPr="00000036">
        <w:rPr>
          <w:lang w:val="es-ES"/>
        </w:rPr>
        <w:t>aportación</w:t>
      </w:r>
      <w:r w:rsidRPr="00000036">
        <w:rPr>
          <w:lang w:val="es-ES"/>
        </w:rPr>
        <w:t>.</w:t>
      </w:r>
      <w:r w:rsidRPr="00000036">
        <w:rPr>
          <w:lang w:val="es-ES"/>
        </w:rPr>
        <w:br/>
      </w:r>
      <w:r w:rsidRPr="00000036">
        <w:rPr>
          <w:lang w:val="es-ES"/>
        </w:rPr>
        <w:br/>
        <w:t xml:space="preserve">Las retribuciones que </w:t>
      </w:r>
      <w:r w:rsidR="00000036">
        <w:rPr>
          <w:lang w:val="es-ES"/>
        </w:rPr>
        <w:t>FIDUS SOLUTIONS LLC</w:t>
      </w:r>
      <w:r w:rsidRPr="00000036">
        <w:rPr>
          <w:lang w:val="es-ES"/>
        </w:rPr>
        <w:t xml:space="preserve"> deba pagar al ASOCIADO ESTRATEGICO solo </w:t>
      </w:r>
      <w:r w:rsidR="00000036" w:rsidRPr="00000036">
        <w:rPr>
          <w:lang w:val="es-ES"/>
        </w:rPr>
        <w:t>serán</w:t>
      </w:r>
      <w:r w:rsidR="003C5850" w:rsidRPr="00000036">
        <w:rPr>
          <w:lang w:val="es-ES"/>
        </w:rPr>
        <w:t xml:space="preserve"> </w:t>
      </w:r>
      <w:r w:rsidRPr="00000036">
        <w:rPr>
          <w:lang w:val="es-ES"/>
        </w:rPr>
        <w:t>realizadas</w:t>
      </w:r>
      <w:r w:rsidRPr="00000036">
        <w:rPr>
          <w:lang w:val="es-ES"/>
        </w:rPr>
        <w:br/>
        <w:t xml:space="preserve">mediante transferencia </w:t>
      </w:r>
      <w:r w:rsidR="00000036" w:rsidRPr="00000036">
        <w:rPr>
          <w:lang w:val="es-ES"/>
        </w:rPr>
        <w:t>electrónica</w:t>
      </w:r>
      <w:r w:rsidRPr="00000036">
        <w:rPr>
          <w:lang w:val="es-ES"/>
        </w:rPr>
        <w:t xml:space="preserve"> a una cuenta bancaria</w:t>
      </w:r>
      <w:r w:rsidR="003C5850" w:rsidRPr="00000036">
        <w:rPr>
          <w:lang w:val="es-ES"/>
        </w:rPr>
        <w:t xml:space="preserve"> o una wallet</w:t>
      </w:r>
      <w:r w:rsidRPr="00000036">
        <w:rPr>
          <w:lang w:val="es-ES"/>
        </w:rPr>
        <w:t xml:space="preserve"> a nombre del ASOCIADO ESTRATEGICO, por lo que</w:t>
      </w:r>
      <w:r w:rsidRPr="00000036">
        <w:rPr>
          <w:lang w:val="es-ES"/>
        </w:rPr>
        <w:br/>
        <w:t xml:space="preserve">en caso de Que éste </w:t>
      </w:r>
      <w:r w:rsidR="00000036" w:rsidRPr="00000036">
        <w:rPr>
          <w:lang w:val="es-ES"/>
        </w:rPr>
        <w:t>último</w:t>
      </w:r>
      <w:r w:rsidRPr="00000036">
        <w:rPr>
          <w:lang w:val="es-ES"/>
        </w:rPr>
        <w:t xml:space="preserve"> no proporcione una cuenta bancaria </w:t>
      </w:r>
      <w:r w:rsidR="003C5850" w:rsidRPr="00000036">
        <w:rPr>
          <w:lang w:val="es-ES"/>
        </w:rPr>
        <w:t xml:space="preserve">o wallet </w:t>
      </w:r>
      <w:r w:rsidRPr="00000036">
        <w:rPr>
          <w:lang w:val="es-ES"/>
        </w:rPr>
        <w:t xml:space="preserve">a su nombre, </w:t>
      </w:r>
      <w:r w:rsidR="00000036">
        <w:rPr>
          <w:lang w:val="es-ES"/>
        </w:rPr>
        <w:t>FIDUS SOLUTIONS LLC</w:t>
      </w:r>
      <w:r w:rsidRPr="00000036">
        <w:rPr>
          <w:lang w:val="es-ES"/>
        </w:rPr>
        <w:t xml:space="preserve"> </w:t>
      </w:r>
      <w:r w:rsidR="003C5850" w:rsidRPr="00000036">
        <w:rPr>
          <w:lang w:val="es-ES"/>
        </w:rPr>
        <w:t>retendrá</w:t>
      </w:r>
      <w:r w:rsidRPr="00000036">
        <w:rPr>
          <w:lang w:val="es-ES"/>
        </w:rPr>
        <w:t xml:space="preserve"> el pago</w:t>
      </w:r>
      <w:r w:rsidRPr="00000036">
        <w:rPr>
          <w:lang w:val="es-ES"/>
        </w:rPr>
        <w:br/>
        <w:t xml:space="preserve">de las </w:t>
      </w:r>
      <w:r w:rsidR="003C5850" w:rsidRPr="00000036">
        <w:rPr>
          <w:lang w:val="es-ES"/>
        </w:rPr>
        <w:t>retribuciones</w:t>
      </w:r>
      <w:r w:rsidRPr="00000036">
        <w:rPr>
          <w:lang w:val="es-ES"/>
        </w:rPr>
        <w:t xml:space="preserve"> dichas cantidades no </w:t>
      </w:r>
      <w:r w:rsidR="003C5850" w:rsidRPr="00000036">
        <w:rPr>
          <w:lang w:val="es-ES"/>
        </w:rPr>
        <w:t>generaran</w:t>
      </w:r>
      <w:r w:rsidRPr="00000036">
        <w:rPr>
          <w:lang w:val="es-ES"/>
        </w:rPr>
        <w:t xml:space="preserve"> </w:t>
      </w:r>
      <w:r w:rsidR="00000036" w:rsidRPr="00000036">
        <w:rPr>
          <w:lang w:val="es-ES"/>
        </w:rPr>
        <w:t>ningún</w:t>
      </w:r>
      <w:r w:rsidRPr="00000036">
        <w:rPr>
          <w:lang w:val="es-ES"/>
        </w:rPr>
        <w:t xml:space="preserve"> tipo de interés en favor del ASOCIADO</w:t>
      </w:r>
      <w:r w:rsidRPr="00000036">
        <w:rPr>
          <w:lang w:val="es-ES"/>
        </w:rPr>
        <w:br/>
        <w:t>ESTRATEGICO.</w:t>
      </w:r>
      <w:r w:rsidRPr="00000036">
        <w:rPr>
          <w:lang w:val="es-ES"/>
        </w:rPr>
        <w:br/>
      </w:r>
      <w:r w:rsidRPr="00000036">
        <w:rPr>
          <w:lang w:val="es-ES"/>
        </w:rPr>
        <w:br/>
        <w:t xml:space="preserve">Ain y cuando el ASOCIADO ESTREGICO hubiese hecho entrega de su </w:t>
      </w:r>
      <w:r w:rsidR="003C5850" w:rsidRPr="00000036">
        <w:rPr>
          <w:lang w:val="es-ES"/>
        </w:rPr>
        <w:t>aportación</w:t>
      </w:r>
      <w:r w:rsidRPr="00000036">
        <w:rPr>
          <w:lang w:val="es-ES"/>
        </w:rPr>
        <w:t xml:space="preserve"> a </w:t>
      </w:r>
      <w:r w:rsidR="00000036">
        <w:rPr>
          <w:lang w:val="es-ES"/>
        </w:rPr>
        <w:t>FIDUS SOLUTIONS LLC</w:t>
      </w:r>
      <w:r w:rsidRPr="00000036">
        <w:rPr>
          <w:lang w:val="es-ES"/>
        </w:rPr>
        <w:t xml:space="preserve"> este no</w:t>
      </w:r>
      <w:r w:rsidRPr="00000036">
        <w:rPr>
          <w:lang w:val="es-ES"/>
        </w:rPr>
        <w:br/>
        <w:t xml:space="preserve">tendré derecho a percibir </w:t>
      </w:r>
      <w:r w:rsidR="003C5850" w:rsidRPr="00000036">
        <w:rPr>
          <w:lang w:val="es-ES"/>
        </w:rPr>
        <w:t>ningún</w:t>
      </w:r>
      <w:r w:rsidRPr="00000036">
        <w:rPr>
          <w:lang w:val="es-ES"/>
        </w:rPr>
        <w:t xml:space="preserve"> tipo de </w:t>
      </w:r>
      <w:r w:rsidR="00000036" w:rsidRPr="00000036">
        <w:rPr>
          <w:lang w:val="es-ES"/>
        </w:rPr>
        <w:t>retribución</w:t>
      </w:r>
      <w:r w:rsidRPr="00000036">
        <w:rPr>
          <w:lang w:val="es-ES"/>
        </w:rPr>
        <w:t xml:space="preserve"> si no ha hecho entrega de </w:t>
      </w:r>
      <w:r w:rsidR="003C5850" w:rsidRPr="00000036">
        <w:rPr>
          <w:lang w:val="es-ES"/>
        </w:rPr>
        <w:t>l</w:t>
      </w:r>
      <w:r w:rsidRPr="00000036">
        <w:rPr>
          <w:lang w:val="es-ES"/>
        </w:rPr>
        <w:t xml:space="preserve">a </w:t>
      </w:r>
      <w:r w:rsidR="003C5850" w:rsidRPr="00000036">
        <w:rPr>
          <w:lang w:val="es-ES"/>
        </w:rPr>
        <w:t>totalidad</w:t>
      </w:r>
      <w:r w:rsidRPr="00000036">
        <w:rPr>
          <w:lang w:val="es-ES"/>
        </w:rPr>
        <w:t xml:space="preserve"> de los documentos</w:t>
      </w:r>
      <w:r w:rsidRPr="00000036">
        <w:rPr>
          <w:lang w:val="es-ES"/>
        </w:rPr>
        <w:br/>
        <w:t xml:space="preserve">que </w:t>
      </w:r>
      <w:r w:rsidR="00000036">
        <w:rPr>
          <w:lang w:val="es-ES"/>
        </w:rPr>
        <w:t>FIDUS SOLUTIONS LLC</w:t>
      </w:r>
      <w:r w:rsidRPr="00000036">
        <w:rPr>
          <w:lang w:val="es-ES"/>
        </w:rPr>
        <w:t xml:space="preserve"> le solicite para la </w:t>
      </w:r>
      <w:r w:rsidR="003C5850" w:rsidRPr="00000036">
        <w:rPr>
          <w:lang w:val="es-ES"/>
        </w:rPr>
        <w:t>integración</w:t>
      </w:r>
      <w:r w:rsidRPr="00000036">
        <w:rPr>
          <w:lang w:val="es-ES"/>
        </w:rPr>
        <w:t xml:space="preserve"> de su expediente y </w:t>
      </w:r>
      <w:r w:rsidR="003C5850" w:rsidRPr="00000036">
        <w:rPr>
          <w:lang w:val="es-ES"/>
        </w:rPr>
        <w:t>l</w:t>
      </w:r>
      <w:r w:rsidRPr="00000036">
        <w:rPr>
          <w:lang w:val="es-ES"/>
        </w:rPr>
        <w:t xml:space="preserve">os cuales </w:t>
      </w:r>
      <w:r w:rsidR="003C5850" w:rsidRPr="00000036">
        <w:rPr>
          <w:lang w:val="es-ES"/>
        </w:rPr>
        <w:t>deberán</w:t>
      </w:r>
      <w:r w:rsidRPr="00000036">
        <w:rPr>
          <w:lang w:val="es-ES"/>
        </w:rPr>
        <w:t xml:space="preserve"> ser entregados a</w:t>
      </w:r>
      <w:r w:rsidRPr="00000036">
        <w:rPr>
          <w:lang w:val="es-ES"/>
        </w:rPr>
        <w:br/>
      </w:r>
      <w:r w:rsidR="003C5850" w:rsidRPr="00000036">
        <w:rPr>
          <w:lang w:val="es-ES"/>
        </w:rPr>
        <w:t>plena</w:t>
      </w:r>
      <w:r w:rsidRPr="00000036">
        <w:rPr>
          <w:lang w:val="es-ES"/>
        </w:rPr>
        <w:t xml:space="preserve"> </w:t>
      </w:r>
      <w:r w:rsidR="003C5850" w:rsidRPr="00000036">
        <w:rPr>
          <w:lang w:val="es-ES"/>
        </w:rPr>
        <w:t>satisfacción</w:t>
      </w:r>
      <w:r w:rsidRPr="00000036">
        <w:rPr>
          <w:lang w:val="es-ES"/>
        </w:rPr>
        <w:t xml:space="preserve"> de </w:t>
      </w:r>
      <w:r w:rsidR="00000036">
        <w:rPr>
          <w:lang w:val="es-ES"/>
        </w:rPr>
        <w:t>FIDUS SOLUTIONS LLC</w:t>
      </w:r>
      <w:r w:rsidRPr="00000036">
        <w:rPr>
          <w:lang w:val="es-ES"/>
        </w:rPr>
        <w:t xml:space="preserve"> derivado de la naturaleza del Contrato de </w:t>
      </w:r>
      <w:r w:rsidR="00000036" w:rsidRPr="00000036">
        <w:rPr>
          <w:lang w:val="es-ES"/>
        </w:rPr>
        <w:t>Asociación</w:t>
      </w:r>
      <w:r w:rsidRPr="00000036">
        <w:rPr>
          <w:lang w:val="es-ES"/>
        </w:rPr>
        <w:t xml:space="preserve"> en </w:t>
      </w:r>
      <w:r w:rsidR="003C5850" w:rsidRPr="00000036">
        <w:rPr>
          <w:lang w:val="es-ES"/>
        </w:rPr>
        <w:t>Participación</w:t>
      </w:r>
      <w:r w:rsidRPr="00000036">
        <w:rPr>
          <w:lang w:val="es-ES"/>
        </w:rPr>
        <w:t xml:space="preserve"> que</w:t>
      </w:r>
      <w:r w:rsidRPr="00000036">
        <w:rPr>
          <w:lang w:val="es-ES"/>
        </w:rPr>
        <w:br/>
      </w:r>
      <w:r w:rsidR="003C5850" w:rsidRPr="00000036">
        <w:rPr>
          <w:lang w:val="es-ES"/>
        </w:rPr>
        <w:t>suscriben. Los</w:t>
      </w:r>
      <w:r w:rsidRPr="00000036">
        <w:rPr>
          <w:lang w:val="es-ES"/>
        </w:rPr>
        <w:t xml:space="preserve"> </w:t>
      </w:r>
      <w:r w:rsidR="003C5850" w:rsidRPr="00000036">
        <w:rPr>
          <w:lang w:val="es-ES"/>
        </w:rPr>
        <w:t>Documentos</w:t>
      </w:r>
      <w:r w:rsidRPr="00000036">
        <w:rPr>
          <w:lang w:val="es-ES"/>
        </w:rPr>
        <w:t xml:space="preserve"> que </w:t>
      </w:r>
      <w:r w:rsidR="00000036">
        <w:rPr>
          <w:lang w:val="es-ES"/>
        </w:rPr>
        <w:t>FIDUS SOLUTIONS LLC</w:t>
      </w:r>
      <w:r w:rsidRPr="00000036">
        <w:rPr>
          <w:lang w:val="es-ES"/>
        </w:rPr>
        <w:t xml:space="preserve"> |e solicite al ASOCIADO ESTRATEGICO so encontraran</w:t>
      </w:r>
      <w:r w:rsidRPr="00000036">
        <w:rPr>
          <w:lang w:val="es-ES"/>
        </w:rPr>
        <w:br/>
      </w:r>
      <w:r w:rsidRPr="00000036">
        <w:rPr>
          <w:lang w:val="es-ES"/>
        </w:rPr>
        <w:lastRenderedPageBreak/>
        <w:t xml:space="preserve">protegidos en términos de la Ley de </w:t>
      </w:r>
      <w:r w:rsidR="003C5850" w:rsidRPr="00000036">
        <w:rPr>
          <w:lang w:val="es-ES"/>
        </w:rPr>
        <w:t>Protección</w:t>
      </w:r>
      <w:r w:rsidRPr="00000036">
        <w:rPr>
          <w:lang w:val="es-ES"/>
        </w:rPr>
        <w:t xml:space="preserve"> de Datos Personales en </w:t>
      </w:r>
      <w:r w:rsidR="003C5850" w:rsidRPr="00000036">
        <w:rPr>
          <w:lang w:val="es-ES"/>
        </w:rPr>
        <w:t>Posesión</w:t>
      </w:r>
      <w:r w:rsidRPr="00000036">
        <w:rPr>
          <w:lang w:val="es-ES"/>
        </w:rPr>
        <w:t xml:space="preserve"> de Particulares.</w:t>
      </w:r>
      <w:r w:rsidRPr="00000036">
        <w:rPr>
          <w:lang w:val="es-ES"/>
        </w:rPr>
        <w:br/>
      </w:r>
      <w:r w:rsidRPr="00000036">
        <w:rPr>
          <w:lang w:val="es-ES"/>
        </w:rPr>
        <w:br/>
        <w:t xml:space="preserve">OCTAVA: Vigencia de la </w:t>
      </w:r>
      <w:r w:rsidR="003C5850" w:rsidRPr="00000036">
        <w:rPr>
          <w:lang w:val="es-ES"/>
        </w:rPr>
        <w:t>Asociación</w:t>
      </w:r>
      <w:r w:rsidRPr="00000036">
        <w:rPr>
          <w:lang w:val="es-ES"/>
        </w:rPr>
        <w:t xml:space="preserve"> Estratégica en </w:t>
      </w:r>
      <w:r w:rsidR="003C5850" w:rsidRPr="00000036">
        <w:rPr>
          <w:lang w:val="es-ES"/>
        </w:rPr>
        <w:t>Participación</w:t>
      </w:r>
      <w:r w:rsidRPr="00000036">
        <w:rPr>
          <w:lang w:val="es-ES"/>
        </w:rPr>
        <w:t>.</w:t>
      </w:r>
      <w:r w:rsidRPr="00000036">
        <w:rPr>
          <w:lang w:val="es-ES"/>
        </w:rPr>
        <w:br/>
      </w:r>
      <w:r w:rsidRPr="00000036">
        <w:rPr>
          <w:lang w:val="es-ES"/>
        </w:rPr>
        <w:br/>
        <w:t xml:space="preserve">E) presente contrato </w:t>
      </w:r>
      <w:r w:rsidR="003C5850" w:rsidRPr="00000036">
        <w:rPr>
          <w:lang w:val="es-ES"/>
        </w:rPr>
        <w:t>tendrá</w:t>
      </w:r>
      <w:r w:rsidRPr="00000036">
        <w:rPr>
          <w:lang w:val="es-ES"/>
        </w:rPr>
        <w:t xml:space="preserve"> la vigencia requerida para </w:t>
      </w:r>
      <w:r w:rsidR="003C5850" w:rsidRPr="00000036">
        <w:rPr>
          <w:lang w:val="es-ES"/>
        </w:rPr>
        <w:t>cumplir</w:t>
      </w:r>
      <w:r w:rsidRPr="00000036">
        <w:rPr>
          <w:lang w:val="es-ES"/>
        </w:rPr>
        <w:t xml:space="preserve"> con el plazo o plazos pactados en cada “ANEXO</w:t>
      </w:r>
      <w:r w:rsidRPr="00000036">
        <w:rPr>
          <w:lang w:val="es-ES"/>
        </w:rPr>
        <w:br/>
        <w:t xml:space="preserve">DE APORTACION’”, bajo el entendido de que si no se encuentra vigente </w:t>
      </w:r>
      <w:r w:rsidR="003C5850" w:rsidRPr="00000036">
        <w:rPr>
          <w:lang w:val="es-ES"/>
        </w:rPr>
        <w:t>ningún</w:t>
      </w:r>
      <w:r w:rsidRPr="00000036">
        <w:rPr>
          <w:lang w:val="es-ES"/>
        </w:rPr>
        <w:t xml:space="preserve"> “ANEXO DE APORTACION’ se</w:t>
      </w:r>
      <w:r w:rsidRPr="00000036">
        <w:rPr>
          <w:lang w:val="es-ES"/>
        </w:rPr>
        <w:br/>
      </w:r>
      <w:r w:rsidR="003C5850" w:rsidRPr="00000036">
        <w:rPr>
          <w:lang w:val="es-ES"/>
        </w:rPr>
        <w:t>extinguirá</w:t>
      </w:r>
      <w:r w:rsidRPr="00000036">
        <w:rPr>
          <w:lang w:val="es-ES"/>
        </w:rPr>
        <w:t xml:space="preserve"> de forma </w:t>
      </w:r>
      <w:r w:rsidR="003C5850" w:rsidRPr="00000036">
        <w:rPr>
          <w:lang w:val="es-ES"/>
        </w:rPr>
        <w:t>automática</w:t>
      </w:r>
      <w:r w:rsidRPr="00000036">
        <w:rPr>
          <w:lang w:val="es-ES"/>
        </w:rPr>
        <w:t xml:space="preserve"> la presente </w:t>
      </w:r>
      <w:r w:rsidR="003C5850" w:rsidRPr="00000036">
        <w:rPr>
          <w:lang w:val="es-ES"/>
        </w:rPr>
        <w:t>Asociación</w:t>
      </w:r>
      <w:r w:rsidRPr="00000036">
        <w:rPr>
          <w:lang w:val="es-ES"/>
        </w:rPr>
        <w:t xml:space="preserve"> Estratégica en </w:t>
      </w:r>
      <w:r w:rsidR="003C5850" w:rsidRPr="00000036">
        <w:rPr>
          <w:lang w:val="es-ES"/>
        </w:rPr>
        <w:t>Participación</w:t>
      </w:r>
      <w:r w:rsidRPr="00000036">
        <w:rPr>
          <w:lang w:val="es-ES"/>
        </w:rPr>
        <w:t>,</w:t>
      </w:r>
      <w:r w:rsidRPr="00000036">
        <w:rPr>
          <w:lang w:val="es-ES"/>
        </w:rPr>
        <w:br/>
      </w:r>
      <w:r w:rsidRPr="00000036">
        <w:rPr>
          <w:lang w:val="es-ES"/>
        </w:rPr>
        <w:br/>
        <w:t xml:space="preserve">Una vez que se cumpla el término de vigencia del presente contrato, se </w:t>
      </w:r>
      <w:r w:rsidR="00000036" w:rsidRPr="00000036">
        <w:rPr>
          <w:lang w:val="es-ES"/>
        </w:rPr>
        <w:t>considerara</w:t>
      </w:r>
      <w:r w:rsidRPr="00000036">
        <w:rPr>
          <w:lang w:val="es-ES"/>
        </w:rPr>
        <w:t xml:space="preserve"> que se ha logrado el objeto</w:t>
      </w:r>
      <w:r w:rsidRPr="00000036">
        <w:rPr>
          <w:lang w:val="es-ES"/>
        </w:rPr>
        <w:br/>
        <w:t xml:space="preserve">del mismo y no se </w:t>
      </w:r>
      <w:r w:rsidR="003C5850" w:rsidRPr="00000036">
        <w:rPr>
          <w:lang w:val="es-ES"/>
        </w:rPr>
        <w:t>generaran</w:t>
      </w:r>
      <w:r w:rsidRPr="00000036">
        <w:rPr>
          <w:lang w:val="es-ES"/>
        </w:rPr>
        <w:t xml:space="preserve"> </w:t>
      </w:r>
      <w:r w:rsidR="003C5850" w:rsidRPr="00000036">
        <w:rPr>
          <w:lang w:val="es-ES"/>
        </w:rPr>
        <w:t>más</w:t>
      </w:r>
      <w:r w:rsidRPr="00000036">
        <w:rPr>
          <w:lang w:val="es-ES"/>
        </w:rPr>
        <w:t xml:space="preserve"> operaciones, utilidades, retribuciones o pérdidas con motivo de los efectos</w:t>
      </w:r>
      <w:r w:rsidRPr="00000036">
        <w:rPr>
          <w:lang w:val="es-ES"/>
        </w:rPr>
        <w:br/>
        <w:t xml:space="preserve">del </w:t>
      </w:r>
      <w:r w:rsidR="003C5850" w:rsidRPr="00000036">
        <w:rPr>
          <w:lang w:val="es-ES"/>
        </w:rPr>
        <w:t>misino</w:t>
      </w:r>
      <w:r w:rsidRPr="00000036">
        <w:rPr>
          <w:lang w:val="es-ES"/>
        </w:rPr>
        <w:t>, excepto las que deriven de operaciones realizadas con anterio</w:t>
      </w:r>
      <w:r w:rsidR="003C5850" w:rsidRPr="00000036">
        <w:rPr>
          <w:lang w:val="es-ES"/>
        </w:rPr>
        <w:t>rida</w:t>
      </w:r>
      <w:r w:rsidRPr="00000036">
        <w:rPr>
          <w:lang w:val="es-ES"/>
        </w:rPr>
        <w:t>d al término de su vigencia.</w:t>
      </w:r>
      <w:r w:rsidRPr="00000036">
        <w:rPr>
          <w:lang w:val="es-ES"/>
        </w:rPr>
        <w:br/>
      </w:r>
      <w:r w:rsidRPr="00000036">
        <w:rPr>
          <w:lang w:val="es-ES"/>
        </w:rPr>
        <w:br/>
        <w:t xml:space="preserve">El plazo de vigencia de cada “ANEXO DE APORTACION’ </w:t>
      </w:r>
      <w:r w:rsidR="003C5850" w:rsidRPr="00000036">
        <w:rPr>
          <w:lang w:val="es-ES"/>
        </w:rPr>
        <w:t>será</w:t>
      </w:r>
      <w:r w:rsidRPr="00000036">
        <w:rPr>
          <w:lang w:val="es-ES"/>
        </w:rPr>
        <w:t xml:space="preserve"> de 12 (doce) meses forzosos para el ASOCIADO</w:t>
      </w:r>
      <w:r w:rsidRPr="00000036">
        <w:rPr>
          <w:lang w:val="es-ES"/>
        </w:rPr>
        <w:br/>
        <w:t xml:space="preserve">ESTRATEGICO, quien con cuando menos treinta </w:t>
      </w:r>
      <w:r w:rsidR="003C5850" w:rsidRPr="00000036">
        <w:rPr>
          <w:lang w:val="es-ES"/>
        </w:rPr>
        <w:t>días</w:t>
      </w:r>
      <w:r w:rsidRPr="00000036">
        <w:rPr>
          <w:lang w:val="es-ES"/>
        </w:rPr>
        <w:t xml:space="preserve"> de </w:t>
      </w:r>
      <w:r w:rsidR="003C5850" w:rsidRPr="00000036">
        <w:rPr>
          <w:lang w:val="es-ES"/>
        </w:rPr>
        <w:t>anticipación</w:t>
      </w:r>
      <w:r w:rsidRPr="00000036">
        <w:rPr>
          <w:lang w:val="es-ES"/>
        </w:rPr>
        <w:t xml:space="preserve"> a la </w:t>
      </w:r>
      <w:r w:rsidR="003C5850" w:rsidRPr="00000036">
        <w:rPr>
          <w:lang w:val="es-ES"/>
        </w:rPr>
        <w:t>Llegada</w:t>
      </w:r>
      <w:r w:rsidRPr="00000036">
        <w:rPr>
          <w:lang w:val="es-ES"/>
        </w:rPr>
        <w:t xml:space="preserve"> del término del plazo fo</w:t>
      </w:r>
      <w:r w:rsidR="00000036" w:rsidRPr="00000036">
        <w:rPr>
          <w:lang w:val="es-ES"/>
        </w:rPr>
        <w:t>rz</w:t>
      </w:r>
      <w:r w:rsidRPr="00000036">
        <w:rPr>
          <w:lang w:val="es-ES"/>
        </w:rPr>
        <w:t>oso</w:t>
      </w:r>
      <w:r w:rsidR="00000036" w:rsidRPr="00000036">
        <w:rPr>
          <w:lang w:val="es-ES"/>
        </w:rPr>
        <w:t xml:space="preserve"> deberá</w:t>
      </w:r>
      <w:r w:rsidRPr="00000036">
        <w:rPr>
          <w:lang w:val="es-ES"/>
        </w:rPr>
        <w:br/>
      </w:r>
      <w:r w:rsidR="003C5850" w:rsidRPr="00000036">
        <w:rPr>
          <w:lang w:val="es-ES"/>
        </w:rPr>
        <w:t>informar</w:t>
      </w:r>
      <w:r w:rsidRPr="00000036">
        <w:rPr>
          <w:lang w:val="es-ES"/>
        </w:rPr>
        <w:t xml:space="preserve"> a </w:t>
      </w:r>
      <w:r w:rsidR="00000036">
        <w:rPr>
          <w:lang w:val="es-ES"/>
        </w:rPr>
        <w:t>FIDUS SOLUTIONS LLC</w:t>
      </w:r>
      <w:r w:rsidRPr="00000036">
        <w:rPr>
          <w:lang w:val="es-ES"/>
        </w:rPr>
        <w:t xml:space="preserve"> si es su deseo continuar con su </w:t>
      </w:r>
      <w:r w:rsidR="003C5850" w:rsidRPr="00000036">
        <w:rPr>
          <w:lang w:val="es-ES"/>
        </w:rPr>
        <w:t>Aportación</w:t>
      </w:r>
      <w:r w:rsidRPr="00000036">
        <w:rPr>
          <w:lang w:val="es-ES"/>
        </w:rPr>
        <w:t xml:space="preserve"> a la presente </w:t>
      </w:r>
      <w:r w:rsidR="003C5850" w:rsidRPr="00000036">
        <w:rPr>
          <w:lang w:val="es-ES"/>
        </w:rPr>
        <w:t>Asociación</w:t>
      </w:r>
      <w:r w:rsidRPr="00000036">
        <w:rPr>
          <w:lang w:val="es-ES"/>
        </w:rPr>
        <w:t xml:space="preserve"> en</w:t>
      </w:r>
      <w:r w:rsidRPr="00000036">
        <w:rPr>
          <w:lang w:val="es-ES"/>
        </w:rPr>
        <w:br/>
      </w:r>
      <w:r w:rsidR="003C5850" w:rsidRPr="00000036">
        <w:rPr>
          <w:lang w:val="es-ES"/>
        </w:rPr>
        <w:t>Participación</w:t>
      </w:r>
      <w:r w:rsidRPr="00000036">
        <w:rPr>
          <w:lang w:val="es-ES"/>
        </w:rPr>
        <w:t xml:space="preserve"> y </w:t>
      </w:r>
      <w:r w:rsidR="003C5850" w:rsidRPr="00000036">
        <w:rPr>
          <w:lang w:val="es-ES"/>
        </w:rPr>
        <w:t>deberá</w:t>
      </w:r>
      <w:r w:rsidRPr="00000036">
        <w:rPr>
          <w:lang w:val="es-ES"/>
        </w:rPr>
        <w:t xml:space="preserve"> firmar un nuevo “ANEXO DE APORTACION™.</w:t>
      </w:r>
      <w:r w:rsidRPr="00000036">
        <w:rPr>
          <w:lang w:val="es-ES"/>
        </w:rPr>
        <w:br/>
      </w:r>
      <w:r w:rsidRPr="00000036">
        <w:rPr>
          <w:lang w:val="es-ES"/>
        </w:rPr>
        <w:br/>
        <w:t xml:space="preserve">Si </w:t>
      </w:r>
      <w:r w:rsidR="00000036" w:rsidRPr="00000036">
        <w:rPr>
          <w:lang w:val="es-ES"/>
        </w:rPr>
        <w:t>ef.</w:t>
      </w:r>
      <w:r w:rsidRPr="00000036">
        <w:rPr>
          <w:lang w:val="es-ES"/>
        </w:rPr>
        <w:t xml:space="preserve"> ASOCIADO ESTRATEGICO no hace </w:t>
      </w:r>
      <w:r w:rsidR="003C5850" w:rsidRPr="00000036">
        <w:rPr>
          <w:lang w:val="es-ES"/>
        </w:rPr>
        <w:t>manifestación</w:t>
      </w:r>
      <w:r w:rsidRPr="00000036">
        <w:rPr>
          <w:lang w:val="es-ES"/>
        </w:rPr>
        <w:t xml:space="preserve"> alguna a </w:t>
      </w:r>
      <w:r w:rsidR="00000036">
        <w:rPr>
          <w:lang w:val="es-ES"/>
        </w:rPr>
        <w:t>FIDUS SOLUTIONS LLC</w:t>
      </w:r>
      <w:r w:rsidRPr="00000036">
        <w:rPr>
          <w:lang w:val="es-ES"/>
        </w:rPr>
        <w:t xml:space="preserve"> a </w:t>
      </w:r>
      <w:r w:rsidR="00000036" w:rsidRPr="00000036">
        <w:rPr>
          <w:lang w:val="es-ES"/>
        </w:rPr>
        <w:t>Ya</w:t>
      </w:r>
      <w:r w:rsidRPr="00000036">
        <w:rPr>
          <w:lang w:val="es-ES"/>
        </w:rPr>
        <w:t xml:space="preserve"> llegada del </w:t>
      </w:r>
      <w:r w:rsidR="003C5850" w:rsidRPr="00000036">
        <w:rPr>
          <w:lang w:val="es-ES"/>
        </w:rPr>
        <w:t>plazo</w:t>
      </w:r>
      <w:r w:rsidRPr="00000036">
        <w:rPr>
          <w:lang w:val="es-ES"/>
        </w:rPr>
        <w:br/>
        <w:t xml:space="preserve">forzoso, el ASOCIADO ESTRATEGICO </w:t>
      </w:r>
      <w:r w:rsidR="00000036" w:rsidRPr="00000036">
        <w:rPr>
          <w:lang w:val="es-ES"/>
        </w:rPr>
        <w:t>dejara</w:t>
      </w:r>
      <w:r w:rsidRPr="00000036">
        <w:rPr>
          <w:lang w:val="es-ES"/>
        </w:rPr>
        <w:t xml:space="preserve"> de percibir cualquier tipo de </w:t>
      </w:r>
      <w:r w:rsidR="003C5850" w:rsidRPr="00000036">
        <w:rPr>
          <w:lang w:val="es-ES"/>
        </w:rPr>
        <w:t>retribución</w:t>
      </w:r>
      <w:r w:rsidRPr="00000036">
        <w:rPr>
          <w:lang w:val="es-ES"/>
        </w:rPr>
        <w:t>. Las retribuciones solo</w:t>
      </w:r>
      <w:r w:rsidRPr="00000036">
        <w:rPr>
          <w:lang w:val="es-ES"/>
        </w:rPr>
        <w:br/>
      </w:r>
      <w:r w:rsidR="00000036" w:rsidRPr="00000036">
        <w:rPr>
          <w:lang w:val="es-ES"/>
        </w:rPr>
        <w:t>serán</w:t>
      </w:r>
      <w:r w:rsidRPr="00000036">
        <w:rPr>
          <w:lang w:val="es-ES"/>
        </w:rPr>
        <w:t xml:space="preserve"> pagaderas durante la vigencia del presente contrato y del “ANEXO DE APORTACION™ respectivo, sin</w:t>
      </w:r>
      <w:r w:rsidRPr="00000036">
        <w:rPr>
          <w:lang w:val="es-ES"/>
        </w:rPr>
        <w:br/>
        <w:t xml:space="preserve">que el ASOCIADO ESTRATEGICO tenga derecho de percibir </w:t>
      </w:r>
      <w:r w:rsidR="003C5850" w:rsidRPr="00000036">
        <w:rPr>
          <w:lang w:val="es-ES"/>
        </w:rPr>
        <w:t>retribución</w:t>
      </w:r>
      <w:r w:rsidRPr="00000036">
        <w:rPr>
          <w:lang w:val="es-ES"/>
        </w:rPr>
        <w:t xml:space="preserve"> alguna fuera de </w:t>
      </w:r>
      <w:r w:rsidR="00000036" w:rsidRPr="00000036">
        <w:rPr>
          <w:lang w:val="es-ES"/>
        </w:rPr>
        <w:t>ti</w:t>
      </w:r>
      <w:r w:rsidRPr="00000036">
        <w:rPr>
          <w:lang w:val="es-ES"/>
        </w:rPr>
        <w:t xml:space="preserve"> vigencia del plazo</w:t>
      </w:r>
      <w:r w:rsidRPr="00000036">
        <w:rPr>
          <w:lang w:val="es-ES"/>
        </w:rPr>
        <w:br/>
        <w:t>forzoso, a</w:t>
      </w:r>
      <w:r w:rsidR="003C5850" w:rsidRPr="00000036">
        <w:rPr>
          <w:lang w:val="es-ES"/>
        </w:rPr>
        <w:t>u</w:t>
      </w:r>
      <w:r w:rsidRPr="00000036">
        <w:rPr>
          <w:lang w:val="es-ES"/>
        </w:rPr>
        <w:t xml:space="preserve">n y cuando no </w:t>
      </w:r>
      <w:r w:rsidR="003C5850" w:rsidRPr="00000036">
        <w:rPr>
          <w:lang w:val="es-ES"/>
        </w:rPr>
        <w:t>hubiese</w:t>
      </w:r>
      <w:r w:rsidRPr="00000036">
        <w:rPr>
          <w:lang w:val="es-ES"/>
        </w:rPr>
        <w:t xml:space="preserve"> solicitado el retome de la </w:t>
      </w:r>
      <w:r w:rsidR="003C5850" w:rsidRPr="00000036">
        <w:rPr>
          <w:lang w:val="es-ES"/>
        </w:rPr>
        <w:t>aportación</w:t>
      </w:r>
      <w:r w:rsidRPr="00000036">
        <w:rPr>
          <w:lang w:val="es-ES"/>
        </w:rPr>
        <w:t xml:space="preserve"> entregada a </w:t>
      </w:r>
      <w:r w:rsidR="00000036">
        <w:rPr>
          <w:lang w:val="es-ES"/>
        </w:rPr>
        <w:t>FIDUS SOLUTIONS LLC</w:t>
      </w:r>
      <w:r w:rsidRPr="00000036">
        <w:rPr>
          <w:lang w:val="es-ES"/>
        </w:rPr>
        <w:t xml:space="preserve"> para la</w:t>
      </w:r>
      <w:r w:rsidRPr="00000036">
        <w:rPr>
          <w:lang w:val="es-ES"/>
        </w:rPr>
        <w:br/>
      </w:r>
      <w:r w:rsidR="003C5850" w:rsidRPr="00000036">
        <w:rPr>
          <w:lang w:val="es-ES"/>
        </w:rPr>
        <w:t>consecución</w:t>
      </w:r>
      <w:r w:rsidRPr="00000036">
        <w:rPr>
          <w:lang w:val="es-ES"/>
        </w:rPr>
        <w:t xml:space="preserve"> de los fines de la presente </w:t>
      </w:r>
      <w:r w:rsidR="003C5850" w:rsidRPr="00000036">
        <w:rPr>
          <w:lang w:val="es-ES"/>
        </w:rPr>
        <w:t>Asociación</w:t>
      </w:r>
      <w:r w:rsidRPr="00000036">
        <w:rPr>
          <w:lang w:val="es-ES"/>
        </w:rPr>
        <w:t xml:space="preserve"> en </w:t>
      </w:r>
      <w:r w:rsidR="00000036" w:rsidRPr="00000036">
        <w:rPr>
          <w:lang w:val="es-ES"/>
        </w:rPr>
        <w:t>Participación</w:t>
      </w:r>
      <w:r w:rsidRPr="00000036">
        <w:rPr>
          <w:lang w:val="es-ES"/>
        </w:rPr>
        <w:t>.</w:t>
      </w:r>
      <w:r w:rsidRPr="00000036">
        <w:rPr>
          <w:lang w:val="es-ES"/>
        </w:rPr>
        <w:br/>
      </w:r>
      <w:r w:rsidRPr="00000036">
        <w:rPr>
          <w:lang w:val="es-ES"/>
        </w:rPr>
        <w:br/>
      </w:r>
      <w:r w:rsidR="003C5850" w:rsidRPr="00000036">
        <w:rPr>
          <w:lang w:val="es-ES"/>
        </w:rPr>
        <w:t>Las</w:t>
      </w:r>
      <w:r w:rsidRPr="00000036">
        <w:rPr>
          <w:lang w:val="es-ES"/>
        </w:rPr>
        <w:t xml:space="preserve"> </w:t>
      </w:r>
      <w:r w:rsidR="003C5850" w:rsidRPr="00000036">
        <w:rPr>
          <w:lang w:val="es-ES"/>
        </w:rPr>
        <w:t>conclusión</w:t>
      </w:r>
      <w:r w:rsidRPr="00000036">
        <w:rPr>
          <w:lang w:val="es-ES"/>
        </w:rPr>
        <w:t xml:space="preserve"> del plazo pactado en cada “ANEXO DE APORTACION’, </w:t>
      </w:r>
      <w:r w:rsidR="00000036" w:rsidRPr="00000036">
        <w:rPr>
          <w:lang w:val="es-ES"/>
        </w:rPr>
        <w:t>al</w:t>
      </w:r>
      <w:r w:rsidRPr="00000036">
        <w:rPr>
          <w:lang w:val="es-ES"/>
        </w:rPr>
        <w:t xml:space="preserve"> ASOCIADO ESTRATEGICO </w:t>
      </w:r>
      <w:r w:rsidR="003C5850" w:rsidRPr="00000036">
        <w:rPr>
          <w:lang w:val="es-ES"/>
        </w:rPr>
        <w:t>deberá</w:t>
      </w:r>
      <w:r w:rsidRPr="00000036">
        <w:rPr>
          <w:lang w:val="es-ES"/>
        </w:rPr>
        <w:br/>
      </w:r>
      <w:r w:rsidRPr="00000036">
        <w:rPr>
          <w:lang w:val="es-ES"/>
        </w:rPr>
        <w:br/>
      </w:r>
      <w:r w:rsidR="003C5850" w:rsidRPr="00000036">
        <w:rPr>
          <w:lang w:val="es-ES"/>
        </w:rPr>
        <w:t>notificar</w:t>
      </w:r>
      <w:r w:rsidRPr="00000036">
        <w:rPr>
          <w:lang w:val="es-ES"/>
        </w:rPr>
        <w:t xml:space="preserve"> a l</w:t>
      </w:r>
      <w:r w:rsidR="003C5850" w:rsidRPr="00000036">
        <w:rPr>
          <w:lang w:val="es-ES"/>
        </w:rPr>
        <w:t>a</w:t>
      </w:r>
      <w:r w:rsidRPr="00000036">
        <w:rPr>
          <w:lang w:val="es-ES"/>
        </w:rPr>
        <w:t xml:space="preserve"> Ge</w:t>
      </w:r>
      <w:r w:rsidR="003C5850" w:rsidRPr="00000036">
        <w:rPr>
          <w:lang w:val="es-ES"/>
        </w:rPr>
        <w:t>rencia</w:t>
      </w:r>
      <w:r w:rsidRPr="00000036">
        <w:rPr>
          <w:lang w:val="es-ES"/>
        </w:rPr>
        <w:t xml:space="preserve"> </w:t>
      </w:r>
      <w:r w:rsidR="003C5850" w:rsidRPr="00000036">
        <w:rPr>
          <w:lang w:val="es-ES"/>
        </w:rPr>
        <w:t>d</w:t>
      </w:r>
      <w:r w:rsidRPr="00000036">
        <w:rPr>
          <w:lang w:val="es-ES"/>
        </w:rPr>
        <w:t xml:space="preserve">el término del plazo su deseo de no continuar con su </w:t>
      </w:r>
      <w:r w:rsidR="003C5850" w:rsidRPr="00000036">
        <w:rPr>
          <w:lang w:val="es-ES"/>
        </w:rPr>
        <w:t>Aportación</w:t>
      </w:r>
      <w:r w:rsidRPr="00000036">
        <w:rPr>
          <w:lang w:val="es-ES"/>
        </w:rPr>
        <w:t xml:space="preserve"> a la presente </w:t>
      </w:r>
      <w:r w:rsidR="003C5850" w:rsidRPr="00000036">
        <w:rPr>
          <w:lang w:val="es-ES"/>
        </w:rPr>
        <w:t>Asociación</w:t>
      </w:r>
      <w:r w:rsidRPr="00000036">
        <w:rPr>
          <w:lang w:val="es-ES"/>
        </w:rPr>
        <w:br/>
      </w:r>
      <w:r w:rsidRPr="00000036">
        <w:rPr>
          <w:lang w:val="es-ES"/>
        </w:rPr>
        <w:lastRenderedPageBreak/>
        <w:br/>
        <w:t xml:space="preserve">en </w:t>
      </w:r>
      <w:r w:rsidR="003C5850" w:rsidRPr="00000036">
        <w:rPr>
          <w:lang w:val="es-ES"/>
        </w:rPr>
        <w:t>Participación</w:t>
      </w:r>
      <w:r w:rsidRPr="00000036">
        <w:rPr>
          <w:lang w:val="es-ES"/>
        </w:rPr>
        <w:t xml:space="preserve"> y </w:t>
      </w:r>
      <w:r w:rsidR="00000036">
        <w:rPr>
          <w:lang w:val="es-ES"/>
        </w:rPr>
        <w:t>FIDUS SOLUTIONS LLC</w:t>
      </w:r>
      <w:r w:rsidRPr="00000036">
        <w:rPr>
          <w:lang w:val="es-ES"/>
        </w:rPr>
        <w:t xml:space="preserve"> se </w:t>
      </w:r>
      <w:r w:rsidR="003C5850" w:rsidRPr="00000036">
        <w:rPr>
          <w:lang w:val="es-ES"/>
        </w:rPr>
        <w:t>encargarte</w:t>
      </w:r>
      <w:r w:rsidRPr="00000036">
        <w:rPr>
          <w:lang w:val="es-ES"/>
        </w:rPr>
        <w:t xml:space="preserve"> de entregar al ASOCIADO ESTRATEGICO </w:t>
      </w:r>
      <w:r w:rsidR="003C5850" w:rsidRPr="00000036">
        <w:rPr>
          <w:lang w:val="es-ES"/>
        </w:rPr>
        <w:t>Las</w:t>
      </w:r>
      <w:r w:rsidRPr="00000036">
        <w:rPr>
          <w:lang w:val="es-ES"/>
        </w:rPr>
        <w:t xml:space="preserve"> </w:t>
      </w:r>
      <w:r w:rsidR="003C5850" w:rsidRPr="00000036">
        <w:rPr>
          <w:lang w:val="es-ES"/>
        </w:rPr>
        <w:t>cantidades</w:t>
      </w:r>
      <w:r w:rsidRPr="00000036">
        <w:rPr>
          <w:lang w:val="es-ES"/>
        </w:rPr>
        <w:br/>
      </w:r>
      <w:r w:rsidRPr="00000036">
        <w:rPr>
          <w:lang w:val="es-ES"/>
        </w:rPr>
        <w:br/>
        <w:t xml:space="preserve">que debande restituirse </w:t>
      </w:r>
      <w:r w:rsidR="00000036" w:rsidRPr="00000036">
        <w:rPr>
          <w:lang w:val="es-ES"/>
        </w:rPr>
        <w:t>en</w:t>
      </w:r>
      <w:r w:rsidRPr="00000036">
        <w:rPr>
          <w:lang w:val="es-ES"/>
        </w:rPr>
        <w:t xml:space="preserve"> los términos de este contrato, </w:t>
      </w:r>
      <w:r w:rsidR="003C5850" w:rsidRPr="00000036">
        <w:rPr>
          <w:lang w:val="es-ES"/>
        </w:rPr>
        <w:t>mismas</w:t>
      </w:r>
      <w:r w:rsidRPr="00000036">
        <w:rPr>
          <w:lang w:val="es-ES"/>
        </w:rPr>
        <w:t xml:space="preserve"> que </w:t>
      </w:r>
      <w:r w:rsidR="003C5850" w:rsidRPr="00000036">
        <w:rPr>
          <w:lang w:val="es-ES"/>
        </w:rPr>
        <w:t>serán</w:t>
      </w:r>
      <w:r w:rsidRPr="00000036">
        <w:rPr>
          <w:lang w:val="es-ES"/>
        </w:rPr>
        <w:t xml:space="preserve"> depositadas en un plazo no mayor</w:t>
      </w:r>
      <w:r w:rsidRPr="00000036">
        <w:rPr>
          <w:lang w:val="es-ES"/>
        </w:rPr>
        <w:br/>
      </w:r>
      <w:r w:rsidRPr="00000036">
        <w:rPr>
          <w:lang w:val="es-ES"/>
        </w:rPr>
        <w:br/>
        <w:t xml:space="preserve">28 quince </w:t>
      </w:r>
      <w:r w:rsidR="003C5850" w:rsidRPr="00000036">
        <w:rPr>
          <w:lang w:val="es-ES"/>
        </w:rPr>
        <w:t>días</w:t>
      </w:r>
      <w:r w:rsidRPr="00000036">
        <w:rPr>
          <w:lang w:val="es-ES"/>
        </w:rPr>
        <w:t xml:space="preserve"> </w:t>
      </w:r>
      <w:r w:rsidR="003C5850" w:rsidRPr="00000036">
        <w:rPr>
          <w:lang w:val="es-ES"/>
        </w:rPr>
        <w:t>hábiles</w:t>
      </w:r>
      <w:r w:rsidRPr="00000036">
        <w:rPr>
          <w:lang w:val="es-ES"/>
        </w:rPr>
        <w:t>, Ambas partes se consideraran liberadas de cu</w:t>
      </w:r>
      <w:r w:rsidR="003C5850" w:rsidRPr="00000036">
        <w:rPr>
          <w:lang w:val="es-ES"/>
        </w:rPr>
        <w:t>al</w:t>
      </w:r>
      <w:r w:rsidRPr="00000036">
        <w:rPr>
          <w:lang w:val="es-ES"/>
        </w:rPr>
        <w:t xml:space="preserve">quier </w:t>
      </w:r>
      <w:r w:rsidR="003C5850" w:rsidRPr="00000036">
        <w:rPr>
          <w:lang w:val="es-ES"/>
        </w:rPr>
        <w:t>obligación</w:t>
      </w:r>
      <w:r w:rsidRPr="00000036">
        <w:rPr>
          <w:lang w:val="es-ES"/>
        </w:rPr>
        <w:t xml:space="preserve"> relacionada con este</w:t>
      </w:r>
      <w:r w:rsidRPr="00000036">
        <w:rPr>
          <w:lang w:val="es-ES"/>
        </w:rPr>
        <w:br/>
        <w:t xml:space="preserve">* contrato al </w:t>
      </w:r>
      <w:r w:rsidR="003C5850" w:rsidRPr="00000036">
        <w:rPr>
          <w:lang w:val="es-ES"/>
        </w:rPr>
        <w:t>Término</w:t>
      </w:r>
      <w:r w:rsidRPr="00000036">
        <w:rPr>
          <w:lang w:val="es-ES"/>
        </w:rPr>
        <w:t xml:space="preserve"> de un </w:t>
      </w:r>
      <w:r w:rsidR="003C5850" w:rsidRPr="00000036">
        <w:rPr>
          <w:lang w:val="es-ES"/>
        </w:rPr>
        <w:t>día</w:t>
      </w:r>
      <w:r w:rsidRPr="00000036">
        <w:rPr>
          <w:lang w:val="es-ES"/>
        </w:rPr>
        <w:t xml:space="preserve"> </w:t>
      </w:r>
      <w:r w:rsidR="003C5850" w:rsidRPr="00000036">
        <w:rPr>
          <w:lang w:val="es-ES"/>
        </w:rPr>
        <w:t>hábil</w:t>
      </w:r>
      <w:r w:rsidRPr="00000036">
        <w:rPr>
          <w:lang w:val="es-ES"/>
        </w:rPr>
        <w:t xml:space="preserve"> poste</w:t>
      </w:r>
      <w:r w:rsidR="003C5850" w:rsidRPr="00000036">
        <w:rPr>
          <w:lang w:val="es-ES"/>
        </w:rPr>
        <w:t>ri</w:t>
      </w:r>
      <w:r w:rsidRPr="00000036">
        <w:rPr>
          <w:lang w:val="es-ES"/>
        </w:rPr>
        <w:t xml:space="preserve">or a la fecha acordada para la </w:t>
      </w:r>
      <w:r w:rsidR="003C5850" w:rsidRPr="00000036">
        <w:rPr>
          <w:lang w:val="es-ES"/>
        </w:rPr>
        <w:t>finalización</w:t>
      </w:r>
      <w:r w:rsidRPr="00000036">
        <w:rPr>
          <w:lang w:val="es-ES"/>
        </w:rPr>
        <w:t xml:space="preserve"> de su vigencia.</w:t>
      </w:r>
      <w:r w:rsidRPr="00000036">
        <w:rPr>
          <w:lang w:val="es-ES"/>
        </w:rPr>
        <w:br/>
      </w:r>
    </w:p>
    <w:p w14:paraId="53FF3757" w14:textId="77777777" w:rsidR="002414B8" w:rsidRPr="00000036" w:rsidRDefault="00000000">
      <w:pPr>
        <w:rPr>
          <w:lang w:val="es-ES"/>
        </w:rPr>
      </w:pPr>
      <w:r w:rsidRPr="00000036">
        <w:rPr>
          <w:lang w:val="es-ES"/>
        </w:rPr>
        <w:br w:type="page"/>
      </w:r>
    </w:p>
    <w:p w14:paraId="00FAD7C8" w14:textId="77777777" w:rsidR="002414B8" w:rsidRPr="00000036" w:rsidRDefault="00000000">
      <w:pPr>
        <w:pStyle w:val="Heading2"/>
        <w:rPr>
          <w:lang w:val="es-ES"/>
        </w:rPr>
      </w:pPr>
      <w:r w:rsidRPr="00000036">
        <w:rPr>
          <w:lang w:val="es-ES"/>
        </w:rPr>
        <w:lastRenderedPageBreak/>
        <w:t>Page 8</w:t>
      </w:r>
    </w:p>
    <w:p w14:paraId="3234B899" w14:textId="0714FEC1" w:rsidR="002414B8" w:rsidRPr="00000036" w:rsidRDefault="00000036">
      <w:pPr>
        <w:rPr>
          <w:lang w:val="es-ES"/>
        </w:rPr>
      </w:pPr>
      <w:r>
        <w:rPr>
          <w:lang w:val="es-ES"/>
        </w:rPr>
        <w:t>FIDUS SOLUTIONS LLC</w:t>
      </w:r>
      <w:r w:rsidR="00000000" w:rsidRPr="00000036">
        <w:rPr>
          <w:lang w:val="es-ES"/>
        </w:rPr>
        <w:t xml:space="preserve">» </w:t>
      </w:r>
      <w:r w:rsidRPr="00000036">
        <w:rPr>
          <w:lang w:val="es-ES"/>
        </w:rPr>
        <w:t>;</w:t>
      </w:r>
      <w:r w:rsidR="00000000" w:rsidRPr="00000036">
        <w:rPr>
          <w:lang w:val="es-ES"/>
        </w:rPr>
        <w:br/>
      </w:r>
      <w:r w:rsidR="00000000" w:rsidRPr="00000036">
        <w:rPr>
          <w:lang w:val="es-ES"/>
        </w:rPr>
        <w:br/>
      </w:r>
      <w:r w:rsidR="003C5850" w:rsidRPr="00000036">
        <w:rPr>
          <w:lang w:val="es-ES"/>
        </w:rPr>
        <w:t>Cualquier</w:t>
      </w:r>
      <w:r w:rsidR="00000000" w:rsidRPr="00000036">
        <w:rPr>
          <w:lang w:val="es-ES"/>
        </w:rPr>
        <w:t xml:space="preserve"> </w:t>
      </w:r>
      <w:r w:rsidR="003C5850" w:rsidRPr="00000036">
        <w:rPr>
          <w:lang w:val="es-ES"/>
        </w:rPr>
        <w:t>restitución</w:t>
      </w:r>
      <w:r w:rsidR="00000000" w:rsidRPr="00000036">
        <w:rPr>
          <w:lang w:val="es-ES"/>
        </w:rPr>
        <w:t xml:space="preserve"> © pago que </w:t>
      </w:r>
      <w:r>
        <w:rPr>
          <w:lang w:val="es-ES"/>
        </w:rPr>
        <w:t>FIDUS SOLUTIONS LLC</w:t>
      </w:r>
      <w:r w:rsidR="00000000" w:rsidRPr="00000036">
        <w:rPr>
          <w:lang w:val="es-ES"/>
        </w:rPr>
        <w:t xml:space="preserve"> deba hacer al ASOCIADO ESTRATEGICO solo </w:t>
      </w:r>
      <w:r w:rsidR="003C5850" w:rsidRPr="00000036">
        <w:rPr>
          <w:lang w:val="es-ES"/>
        </w:rPr>
        <w:t>serán</w:t>
      </w:r>
      <w:r w:rsidR="00000000" w:rsidRPr="00000036">
        <w:rPr>
          <w:lang w:val="es-ES"/>
        </w:rPr>
        <w:br/>
      </w:r>
      <w:r w:rsidR="003C5850" w:rsidRPr="00000036">
        <w:rPr>
          <w:lang w:val="es-ES"/>
        </w:rPr>
        <w:t>validos</w:t>
      </w:r>
      <w:r w:rsidR="00000000" w:rsidRPr="00000036">
        <w:rPr>
          <w:lang w:val="es-ES"/>
        </w:rPr>
        <w:t xml:space="preserve"> m</w:t>
      </w:r>
      <w:r w:rsidR="003C5850" w:rsidRPr="00000036">
        <w:rPr>
          <w:lang w:val="es-ES"/>
        </w:rPr>
        <w:t>e</w:t>
      </w:r>
      <w:r w:rsidR="00000000" w:rsidRPr="00000036">
        <w:rPr>
          <w:lang w:val="es-ES"/>
        </w:rPr>
        <w:t xml:space="preserve">diante </w:t>
      </w:r>
      <w:r w:rsidR="003C5850" w:rsidRPr="00000036">
        <w:rPr>
          <w:lang w:val="es-ES"/>
        </w:rPr>
        <w:t>transferencia</w:t>
      </w:r>
      <w:r w:rsidR="00000000" w:rsidRPr="00000036">
        <w:rPr>
          <w:lang w:val="es-ES"/>
        </w:rPr>
        <w:t xml:space="preserve"> </w:t>
      </w:r>
      <w:r w:rsidR="003C5850" w:rsidRPr="00000036">
        <w:rPr>
          <w:lang w:val="es-ES"/>
        </w:rPr>
        <w:t>electrónica</w:t>
      </w:r>
      <w:r w:rsidR="00000000" w:rsidRPr="00000036">
        <w:rPr>
          <w:lang w:val="es-ES"/>
        </w:rPr>
        <w:t xml:space="preserve"> a una cuenta bancaria a nombre del ASOCIADO ESTRATEGICO,</w:t>
      </w:r>
      <w:r w:rsidR="00000000" w:rsidRPr="00000036">
        <w:rPr>
          <w:lang w:val="es-ES"/>
        </w:rPr>
        <w:br/>
      </w:r>
      <w:r w:rsidRPr="00000036">
        <w:rPr>
          <w:lang w:val="es-ES"/>
        </w:rPr>
        <w:t>por</w:t>
      </w:r>
      <w:r w:rsidR="00000000" w:rsidRPr="00000036">
        <w:rPr>
          <w:lang w:val="es-ES"/>
        </w:rPr>
        <w:t xml:space="preserve"> lo que en caso de que éste </w:t>
      </w:r>
      <w:r w:rsidRPr="00000036">
        <w:rPr>
          <w:lang w:val="es-ES"/>
        </w:rPr>
        <w:t>último</w:t>
      </w:r>
      <w:r w:rsidR="00000000" w:rsidRPr="00000036">
        <w:rPr>
          <w:lang w:val="es-ES"/>
        </w:rPr>
        <w:t xml:space="preserve"> no proporcione una cuenta bancaria a su nombre, </w:t>
      </w:r>
      <w:r>
        <w:rPr>
          <w:lang w:val="es-ES"/>
        </w:rPr>
        <w:t>FIDUS SOLUTIONS LLC</w:t>
      </w:r>
      <w:r w:rsidR="00000000" w:rsidRPr="00000036">
        <w:rPr>
          <w:lang w:val="es-ES"/>
        </w:rPr>
        <w:br/>
      </w:r>
      <w:r w:rsidR="003C5850" w:rsidRPr="00000036">
        <w:rPr>
          <w:lang w:val="es-ES"/>
        </w:rPr>
        <w:t>Detendrá</w:t>
      </w:r>
      <w:r w:rsidR="00000000" w:rsidRPr="00000036">
        <w:rPr>
          <w:lang w:val="es-ES"/>
        </w:rPr>
        <w:t xml:space="preserve"> </w:t>
      </w:r>
      <w:r w:rsidR="003C5850" w:rsidRPr="00000036">
        <w:rPr>
          <w:lang w:val="es-ES"/>
        </w:rPr>
        <w:t>el</w:t>
      </w:r>
      <w:r w:rsidR="00000000" w:rsidRPr="00000036">
        <w:rPr>
          <w:lang w:val="es-ES"/>
        </w:rPr>
        <w:t xml:space="preserve"> pago, mismo que no </w:t>
      </w:r>
      <w:r w:rsidR="003C5850" w:rsidRPr="00000036">
        <w:rPr>
          <w:lang w:val="es-ES"/>
        </w:rPr>
        <w:t>generación</w:t>
      </w:r>
      <w:r w:rsidR="00000000" w:rsidRPr="00000036">
        <w:rPr>
          <w:lang w:val="es-ES"/>
        </w:rPr>
        <w:t xml:space="preserve"> </w:t>
      </w:r>
      <w:r w:rsidR="003C5850" w:rsidRPr="00000036">
        <w:rPr>
          <w:lang w:val="es-ES"/>
        </w:rPr>
        <w:t>ningún</w:t>
      </w:r>
      <w:r w:rsidR="00000000" w:rsidRPr="00000036">
        <w:rPr>
          <w:lang w:val="es-ES"/>
        </w:rPr>
        <w:t xml:space="preserve"> tipo de interés en favor del ASOCIADO ESTRATEGICO.</w:t>
      </w:r>
      <w:r w:rsidR="00000000" w:rsidRPr="00000036">
        <w:rPr>
          <w:lang w:val="es-ES"/>
        </w:rPr>
        <w:br/>
      </w:r>
      <w:r w:rsidR="00000000" w:rsidRPr="00000036">
        <w:rPr>
          <w:lang w:val="es-ES"/>
        </w:rPr>
        <w:br/>
        <w:t xml:space="preserve">contrato, </w:t>
      </w:r>
      <w:r w:rsidR="003C5850" w:rsidRPr="00000036">
        <w:rPr>
          <w:lang w:val="es-ES"/>
        </w:rPr>
        <w:t>incluyendo</w:t>
      </w:r>
      <w:r w:rsidR="00000000" w:rsidRPr="00000036">
        <w:rPr>
          <w:lang w:val="es-ES"/>
        </w:rPr>
        <w:t xml:space="preserve"> las obligaciones previstas en la </w:t>
      </w:r>
      <w:r w:rsidR="003C5850" w:rsidRPr="00000036">
        <w:rPr>
          <w:lang w:val="es-ES"/>
        </w:rPr>
        <w:t>cláusula</w:t>
      </w:r>
      <w:r w:rsidR="00000000" w:rsidRPr="00000036">
        <w:rPr>
          <w:lang w:val="es-ES"/>
        </w:rPr>
        <w:t xml:space="preserve"> TERCERA. Dicha </w:t>
      </w:r>
      <w:r w:rsidR="003C5850" w:rsidRPr="00000036">
        <w:rPr>
          <w:lang w:val="es-ES"/>
        </w:rPr>
        <w:t>situación</w:t>
      </w:r>
      <w:r w:rsidR="00000000" w:rsidRPr="00000036">
        <w:rPr>
          <w:lang w:val="es-ES"/>
        </w:rPr>
        <w:t xml:space="preserve"> </w:t>
      </w:r>
      <w:r w:rsidR="003C5850" w:rsidRPr="00000036">
        <w:rPr>
          <w:lang w:val="es-ES"/>
        </w:rPr>
        <w:t>será</w:t>
      </w:r>
      <w:r w:rsidR="00000000" w:rsidRPr="00000036">
        <w:rPr>
          <w:lang w:val="es-ES"/>
        </w:rPr>
        <w:t xml:space="preserve"> informada al</w:t>
      </w:r>
      <w:r w:rsidR="00000000" w:rsidRPr="00000036">
        <w:rPr>
          <w:lang w:val="es-ES"/>
        </w:rPr>
        <w:br/>
        <w:t xml:space="preserve">ASOCIADO ESTRATEGICO mediante correo </w:t>
      </w:r>
      <w:r w:rsidR="003C5850" w:rsidRPr="00000036">
        <w:rPr>
          <w:lang w:val="es-ES"/>
        </w:rPr>
        <w:t>electrónico</w:t>
      </w:r>
      <w:r w:rsidR="00000000" w:rsidRPr="00000036">
        <w:rPr>
          <w:lang w:val="es-ES"/>
        </w:rPr>
        <w:t xml:space="preserve"> con al menos cinco </w:t>
      </w:r>
      <w:r w:rsidR="003C5850" w:rsidRPr="00000036">
        <w:rPr>
          <w:lang w:val="es-ES"/>
        </w:rPr>
        <w:t>días</w:t>
      </w:r>
      <w:r w:rsidR="00000000" w:rsidRPr="00000036">
        <w:rPr>
          <w:lang w:val="es-ES"/>
        </w:rPr>
        <w:t xml:space="preserve"> </w:t>
      </w:r>
      <w:r w:rsidR="003C5850" w:rsidRPr="00000036">
        <w:rPr>
          <w:lang w:val="es-ES"/>
        </w:rPr>
        <w:t>hábiles</w:t>
      </w:r>
      <w:r w:rsidR="00000000" w:rsidRPr="00000036">
        <w:rPr>
          <w:lang w:val="es-ES"/>
        </w:rPr>
        <w:t>.</w:t>
      </w:r>
      <w:r w:rsidR="00000000" w:rsidRPr="00000036">
        <w:rPr>
          <w:lang w:val="es-ES"/>
        </w:rPr>
        <w:br/>
      </w:r>
      <w:r w:rsidR="00000000" w:rsidRPr="00000036">
        <w:rPr>
          <w:lang w:val="es-ES"/>
        </w:rPr>
        <w:br/>
        <w:t xml:space="preserve">En caso de que el ASOCIADO ESTRATEGICO manifieste por escrito a </w:t>
      </w:r>
      <w:r>
        <w:rPr>
          <w:lang w:val="es-ES"/>
        </w:rPr>
        <w:t>FIDUS SOLUTIONS LLC</w:t>
      </w:r>
      <w:r w:rsidR="00000000" w:rsidRPr="00000036">
        <w:rPr>
          <w:lang w:val="es-ES"/>
        </w:rPr>
        <w:t xml:space="preserve"> su </w:t>
      </w:r>
      <w:r w:rsidR="003C5850" w:rsidRPr="00000036">
        <w:rPr>
          <w:lang w:val="es-ES"/>
        </w:rPr>
        <w:t>intención</w:t>
      </w:r>
      <w:r w:rsidR="00000000" w:rsidRPr="00000036">
        <w:rPr>
          <w:lang w:val="es-ES"/>
        </w:rPr>
        <w:t xml:space="preserve"> de dar</w:t>
      </w:r>
      <w:r w:rsidR="00000000" w:rsidRPr="00000036">
        <w:rPr>
          <w:lang w:val="es-ES"/>
        </w:rPr>
        <w:br/>
        <w:t xml:space="preserve">por terminade anticipadamente et plazo forzoso, </w:t>
      </w:r>
      <w:r>
        <w:rPr>
          <w:lang w:val="es-ES"/>
        </w:rPr>
        <w:t>FIDUS SOLUTIONS LLC</w:t>
      </w:r>
      <w:r w:rsidR="00000000" w:rsidRPr="00000036">
        <w:rPr>
          <w:lang w:val="es-ES"/>
        </w:rPr>
        <w:t xml:space="preserve"> realizaré los </w:t>
      </w:r>
      <w:r w:rsidR="003C5850" w:rsidRPr="00000036">
        <w:rPr>
          <w:lang w:val="es-ES"/>
        </w:rPr>
        <w:t>cálculos</w:t>
      </w:r>
      <w:r w:rsidR="00000000" w:rsidRPr="00000036">
        <w:rPr>
          <w:lang w:val="es-ES"/>
        </w:rPr>
        <w:t xml:space="preserve"> correspondientes para</w:t>
      </w:r>
      <w:r w:rsidR="00000000" w:rsidRPr="00000036">
        <w:rPr>
          <w:lang w:val="es-ES"/>
        </w:rPr>
        <w:br/>
      </w:r>
      <w:r w:rsidR="00000000" w:rsidRPr="00000036">
        <w:rPr>
          <w:lang w:val="es-ES"/>
        </w:rPr>
        <w:br/>
      </w:r>
      <w:r w:rsidR="003C5850" w:rsidRPr="00000036">
        <w:rPr>
          <w:lang w:val="es-ES"/>
        </w:rPr>
        <w:t>Ultimo</w:t>
      </w:r>
      <w:r w:rsidR="00000000" w:rsidRPr="00000036">
        <w:rPr>
          <w:lang w:val="es-ES"/>
        </w:rPr>
        <w:t xml:space="preserve"> </w:t>
      </w:r>
      <w:r w:rsidR="003C5850" w:rsidRPr="00000036">
        <w:rPr>
          <w:lang w:val="es-ES"/>
        </w:rPr>
        <w:t>día</w:t>
      </w:r>
      <w:r w:rsidR="00000000" w:rsidRPr="00000036">
        <w:rPr>
          <w:lang w:val="es-ES"/>
        </w:rPr>
        <w:t xml:space="preserve"> haba de</w:t>
      </w:r>
      <w:r w:rsidR="003C5850" w:rsidRPr="00000036">
        <w:rPr>
          <w:lang w:val="es-ES"/>
        </w:rPr>
        <w:t xml:space="preserve">l </w:t>
      </w:r>
      <w:r w:rsidR="00000000" w:rsidRPr="00000036">
        <w:rPr>
          <w:lang w:val="es-ES"/>
        </w:rPr>
        <w:t xml:space="preserve">mes en qué sé manifieste dicha </w:t>
      </w:r>
      <w:r w:rsidR="003C5850" w:rsidRPr="00000036">
        <w:rPr>
          <w:lang w:val="es-ES"/>
        </w:rPr>
        <w:t>intención</w:t>
      </w:r>
      <w:r w:rsidR="00000000" w:rsidRPr="00000036">
        <w:rPr>
          <w:lang w:val="es-ES"/>
        </w:rPr>
        <w:t xml:space="preserve">, </w:t>
      </w:r>
      <w:r w:rsidR="003C5850" w:rsidRPr="00000036">
        <w:rPr>
          <w:lang w:val="es-ES"/>
        </w:rPr>
        <w:t>aplicándole</w:t>
      </w:r>
      <w:r w:rsidR="00000000" w:rsidRPr="00000036">
        <w:rPr>
          <w:lang w:val="es-ES"/>
        </w:rPr>
        <w:t xml:space="preserve"> las penalizaciones a que se refiere</w:t>
      </w:r>
      <w:r w:rsidR="00000000" w:rsidRPr="00000036">
        <w:rPr>
          <w:lang w:val="es-ES"/>
        </w:rPr>
        <w:br/>
        <w:t xml:space="preserve">esta </w:t>
      </w:r>
      <w:r w:rsidRPr="00000036">
        <w:rPr>
          <w:lang w:val="es-ES"/>
        </w:rPr>
        <w:t>cláusula</w:t>
      </w:r>
      <w:r w:rsidR="00000000" w:rsidRPr="00000036">
        <w:rPr>
          <w:lang w:val="es-ES"/>
        </w:rPr>
        <w:t xml:space="preserve"> y </w:t>
      </w:r>
      <w:r w:rsidR="003C5850" w:rsidRPr="00000036">
        <w:rPr>
          <w:lang w:val="es-ES"/>
        </w:rPr>
        <w:t>deducirás</w:t>
      </w:r>
      <w:r w:rsidR="00000000" w:rsidRPr="00000036">
        <w:rPr>
          <w:lang w:val="es-ES"/>
        </w:rPr>
        <w:t xml:space="preserve"> de los recursos </w:t>
      </w:r>
      <w:r w:rsidR="003C5850" w:rsidRPr="00000036">
        <w:rPr>
          <w:lang w:val="es-ES"/>
        </w:rPr>
        <w:t>solicitados</w:t>
      </w:r>
      <w:r w:rsidR="00000000" w:rsidRPr="00000036">
        <w:rPr>
          <w:lang w:val="es-ES"/>
        </w:rPr>
        <w:t xml:space="preserve"> previo a su </w:t>
      </w:r>
      <w:r w:rsidR="003C5850" w:rsidRPr="00000036">
        <w:rPr>
          <w:lang w:val="es-ES"/>
        </w:rPr>
        <w:t>devolución</w:t>
      </w:r>
      <w:r w:rsidR="00000000" w:rsidRPr="00000036">
        <w:rPr>
          <w:lang w:val="es-ES"/>
        </w:rPr>
        <w:t>.</w:t>
      </w:r>
      <w:r w:rsidR="00000000" w:rsidRPr="00000036">
        <w:rPr>
          <w:lang w:val="es-ES"/>
        </w:rPr>
        <w:br/>
      </w:r>
      <w:r w:rsidR="00000000" w:rsidRPr="00000036">
        <w:rPr>
          <w:lang w:val="es-ES"/>
        </w:rPr>
        <w:br/>
        <w:t>A</w:t>
      </w:r>
      <w:r w:rsidR="003C5850" w:rsidRPr="00000036">
        <w:rPr>
          <w:lang w:val="es-ES"/>
        </w:rPr>
        <w:t xml:space="preserve"> </w:t>
      </w:r>
      <w:r w:rsidR="00000000" w:rsidRPr="00000036">
        <w:rPr>
          <w:lang w:val="es-ES"/>
        </w:rPr>
        <w:t xml:space="preserve">este respecto, en </w:t>
      </w:r>
      <w:r w:rsidR="003C5850" w:rsidRPr="00000036">
        <w:rPr>
          <w:lang w:val="es-ES"/>
        </w:rPr>
        <w:t>ningún</w:t>
      </w:r>
      <w:r w:rsidR="00000000" w:rsidRPr="00000036">
        <w:rPr>
          <w:lang w:val="es-ES"/>
        </w:rPr>
        <w:t xml:space="preserve"> caso </w:t>
      </w:r>
      <w:r w:rsidRPr="00000036">
        <w:rPr>
          <w:lang w:val="es-ES"/>
        </w:rPr>
        <w:t>al</w:t>
      </w:r>
      <w:r w:rsidR="00000000" w:rsidRPr="00000036">
        <w:rPr>
          <w:lang w:val="es-ES"/>
        </w:rPr>
        <w:t xml:space="preserve"> ASOCIADO ESTRATEGICO </w:t>
      </w:r>
      <w:r w:rsidR="003C5850" w:rsidRPr="00000036">
        <w:rPr>
          <w:lang w:val="es-ES"/>
        </w:rPr>
        <w:t>podrá</w:t>
      </w:r>
      <w:r w:rsidR="00000000" w:rsidRPr="00000036">
        <w:rPr>
          <w:lang w:val="es-ES"/>
        </w:rPr>
        <w:t xml:space="preserve"> dar por terminada la presente </w:t>
      </w:r>
      <w:r w:rsidR="003C5850" w:rsidRPr="00000036">
        <w:rPr>
          <w:lang w:val="es-ES"/>
        </w:rPr>
        <w:t>Asociación</w:t>
      </w:r>
      <w:r w:rsidR="00000000" w:rsidRPr="00000036">
        <w:rPr>
          <w:lang w:val="es-ES"/>
        </w:rPr>
        <w:br/>
        <w:t xml:space="preserve">Estratégica en </w:t>
      </w:r>
      <w:r w:rsidR="003C5850" w:rsidRPr="00000036">
        <w:rPr>
          <w:lang w:val="es-ES"/>
        </w:rPr>
        <w:t>Participación</w:t>
      </w:r>
      <w:r w:rsidR="00000000" w:rsidRPr="00000036">
        <w:rPr>
          <w:lang w:val="es-ES"/>
        </w:rPr>
        <w:t xml:space="preserve">, ni solicitar la </w:t>
      </w:r>
      <w:r w:rsidR="003C5850" w:rsidRPr="00000036">
        <w:rPr>
          <w:lang w:val="es-ES"/>
        </w:rPr>
        <w:t>devolución</w:t>
      </w:r>
      <w:r w:rsidR="00000000" w:rsidRPr="00000036">
        <w:rPr>
          <w:lang w:val="es-ES"/>
        </w:rPr>
        <w:t xml:space="preserve"> de sus aportaciones, dentro de los primeros tres </w:t>
      </w:r>
      <w:r w:rsidR="003C5850" w:rsidRPr="00000036">
        <w:rPr>
          <w:lang w:val="es-ES"/>
        </w:rPr>
        <w:t>meses</w:t>
      </w:r>
      <w:r w:rsidR="00000000" w:rsidRPr="00000036">
        <w:rPr>
          <w:lang w:val="es-ES"/>
        </w:rPr>
        <w:t xml:space="preserve"> del</w:t>
      </w:r>
      <w:r w:rsidR="00000000" w:rsidRPr="00000036">
        <w:rPr>
          <w:lang w:val="es-ES"/>
        </w:rPr>
        <w:br/>
      </w:r>
      <w:r w:rsidR="003C5850" w:rsidRPr="00000036">
        <w:rPr>
          <w:lang w:val="es-ES"/>
        </w:rPr>
        <w:t>plazo de</w:t>
      </w:r>
      <w:r w:rsidR="00000000" w:rsidRPr="00000036">
        <w:rPr>
          <w:lang w:val="es-ES"/>
        </w:rPr>
        <w:t xml:space="preserve"> vigencia de cada “ANEXO DE APORTACION’, contados a partir de la fecha en que los mismos hayan</w:t>
      </w:r>
      <w:r w:rsidR="00000000" w:rsidRPr="00000036">
        <w:rPr>
          <w:lang w:val="es-ES"/>
        </w:rPr>
        <w:br/>
        <w:t xml:space="preserve">sido </w:t>
      </w:r>
      <w:r w:rsidR="003C5850" w:rsidRPr="00000036">
        <w:rPr>
          <w:lang w:val="es-ES"/>
        </w:rPr>
        <w:t>puestos</w:t>
      </w:r>
      <w:r w:rsidR="00000000" w:rsidRPr="00000036">
        <w:rPr>
          <w:lang w:val="es-ES"/>
        </w:rPr>
        <w:t xml:space="preserve"> </w:t>
      </w:r>
      <w:r w:rsidR="003C5850" w:rsidRPr="00000036">
        <w:rPr>
          <w:lang w:val="es-ES"/>
        </w:rPr>
        <w:t>a disposición</w:t>
      </w:r>
      <w:r w:rsidR="00000000" w:rsidRPr="00000036">
        <w:rPr>
          <w:lang w:val="es-ES"/>
        </w:rPr>
        <w:t xml:space="preserve"> de </w:t>
      </w:r>
      <w:r>
        <w:rPr>
          <w:lang w:val="es-ES"/>
        </w:rPr>
        <w:t>FIDUS SOLUTIONS LLC</w:t>
      </w:r>
      <w:r w:rsidR="00000000" w:rsidRPr="00000036">
        <w:rPr>
          <w:lang w:val="es-ES"/>
        </w:rPr>
        <w:t>.</w:t>
      </w:r>
      <w:r w:rsidR="00000000" w:rsidRPr="00000036">
        <w:rPr>
          <w:lang w:val="es-ES"/>
        </w:rPr>
        <w:br/>
      </w:r>
      <w:r w:rsidR="00000000" w:rsidRPr="00000036">
        <w:rPr>
          <w:lang w:val="es-ES"/>
        </w:rPr>
        <w:br/>
        <w:t>E| 60% aplicado respecto del monto de los recursos</w:t>
      </w:r>
      <w:r w:rsidR="00000000" w:rsidRPr="00000036">
        <w:rPr>
          <w:lang w:val="es-ES"/>
        </w:rPr>
        <w:br/>
        <w:t>so</w:t>
      </w:r>
      <w:r w:rsidR="003C5850" w:rsidRPr="00000036">
        <w:rPr>
          <w:lang w:val="es-ES"/>
        </w:rPr>
        <w:t>licit</w:t>
      </w:r>
      <w:r w:rsidR="00000000" w:rsidRPr="00000036">
        <w:rPr>
          <w:lang w:val="es-ES"/>
        </w:rPr>
        <w:t xml:space="preserve">ados en </w:t>
      </w:r>
      <w:r w:rsidR="003C5850" w:rsidRPr="00000036">
        <w:rPr>
          <w:lang w:val="es-ES"/>
        </w:rPr>
        <w:t>devolución</w:t>
      </w:r>
      <w:r w:rsidR="00000000" w:rsidRPr="00000036">
        <w:rPr>
          <w:lang w:val="es-ES"/>
        </w:rPr>
        <w:t>.</w:t>
      </w:r>
      <w:r w:rsidR="00000000" w:rsidRPr="00000036">
        <w:rPr>
          <w:lang w:val="es-ES"/>
        </w:rPr>
        <w:br/>
        <w:t>£1 58% aplicado respecto del monto de los recursos</w:t>
      </w:r>
      <w:r w:rsidR="00000000" w:rsidRPr="00000036">
        <w:rPr>
          <w:lang w:val="es-ES"/>
        </w:rPr>
        <w:br/>
        <w:t xml:space="preserve">solicitados en </w:t>
      </w:r>
      <w:r w:rsidR="003C5850" w:rsidRPr="00000036">
        <w:rPr>
          <w:lang w:val="es-ES"/>
        </w:rPr>
        <w:t>devolución</w:t>
      </w:r>
      <w:r w:rsidR="00000000" w:rsidRPr="00000036">
        <w:rPr>
          <w:lang w:val="es-ES"/>
        </w:rPr>
        <w:t>.</w:t>
      </w:r>
      <w:r w:rsidR="00000000" w:rsidRPr="00000036">
        <w:rPr>
          <w:lang w:val="es-ES"/>
        </w:rPr>
        <w:br/>
        <w:t>EI 56% aplicado respecto del monto de los recursos</w:t>
      </w:r>
      <w:r w:rsidR="00000000" w:rsidRPr="00000036">
        <w:rPr>
          <w:lang w:val="es-ES"/>
        </w:rPr>
        <w:br/>
        <w:t xml:space="preserve">solicitados en </w:t>
      </w:r>
      <w:r w:rsidR="003C5850" w:rsidRPr="00000036">
        <w:rPr>
          <w:lang w:val="es-ES"/>
        </w:rPr>
        <w:t>devolución</w:t>
      </w:r>
      <w:r w:rsidR="00000000" w:rsidRPr="00000036">
        <w:rPr>
          <w:lang w:val="es-ES"/>
        </w:rPr>
        <w:t>.</w:t>
      </w:r>
      <w:r w:rsidR="00000000" w:rsidRPr="00000036">
        <w:rPr>
          <w:lang w:val="es-ES"/>
        </w:rPr>
        <w:br/>
        <w:t xml:space="preserve">£1 54% </w:t>
      </w:r>
      <w:r w:rsidR="003C5850" w:rsidRPr="00000036">
        <w:rPr>
          <w:lang w:val="es-ES"/>
        </w:rPr>
        <w:t>aplicado</w:t>
      </w:r>
      <w:r w:rsidR="00000000" w:rsidRPr="00000036">
        <w:rPr>
          <w:lang w:val="es-ES"/>
        </w:rPr>
        <w:t xml:space="preserve"> respecto del monto de los recursos</w:t>
      </w:r>
      <w:r w:rsidR="00000000" w:rsidRPr="00000036">
        <w:rPr>
          <w:lang w:val="es-ES"/>
        </w:rPr>
        <w:br/>
        <w:t xml:space="preserve">solicitados en </w:t>
      </w:r>
      <w:r w:rsidR="003C5850" w:rsidRPr="00000036">
        <w:rPr>
          <w:lang w:val="es-ES"/>
        </w:rPr>
        <w:t>Devolución</w:t>
      </w:r>
      <w:r w:rsidR="00000000" w:rsidRPr="00000036">
        <w:rPr>
          <w:lang w:val="es-ES"/>
        </w:rPr>
        <w:t>.</w:t>
      </w:r>
      <w:r w:rsidR="00000000" w:rsidRPr="00000036">
        <w:rPr>
          <w:lang w:val="es-ES"/>
        </w:rPr>
        <w:br/>
      </w:r>
      <w:r w:rsidR="00000000" w:rsidRPr="00000036">
        <w:rPr>
          <w:lang w:val="es-ES"/>
        </w:rPr>
        <w:br/>
        <w:t>El 52% aplicado respecto del monto de los recursos</w:t>
      </w:r>
      <w:r w:rsidR="00000000" w:rsidRPr="00000036">
        <w:rPr>
          <w:lang w:val="es-ES"/>
        </w:rPr>
        <w:br/>
      </w:r>
      <w:r w:rsidR="003C5850" w:rsidRPr="00000036">
        <w:rPr>
          <w:lang w:val="es-ES"/>
        </w:rPr>
        <w:lastRenderedPageBreak/>
        <w:t>solicitados</w:t>
      </w:r>
      <w:r w:rsidR="00000000" w:rsidRPr="00000036">
        <w:rPr>
          <w:lang w:val="es-ES"/>
        </w:rPr>
        <w:t xml:space="preserve"> en </w:t>
      </w:r>
      <w:r w:rsidR="003C5850" w:rsidRPr="00000036">
        <w:rPr>
          <w:lang w:val="es-ES"/>
        </w:rPr>
        <w:t>devolución</w:t>
      </w:r>
      <w:r w:rsidR="00000000" w:rsidRPr="00000036">
        <w:rPr>
          <w:lang w:val="es-ES"/>
        </w:rPr>
        <w:t>.</w:t>
      </w:r>
      <w:r w:rsidR="00000000" w:rsidRPr="00000036">
        <w:rPr>
          <w:lang w:val="es-ES"/>
        </w:rPr>
        <w:br/>
      </w:r>
      <w:r w:rsidR="00000000" w:rsidRPr="00000036">
        <w:rPr>
          <w:lang w:val="es-ES"/>
        </w:rPr>
        <w:br/>
        <w:t>Dentro del quinto mes de vigencia del contrato.</w:t>
      </w:r>
      <w:r w:rsidR="00000000" w:rsidRPr="00000036">
        <w:rPr>
          <w:lang w:val="es-ES"/>
        </w:rPr>
        <w:br/>
      </w:r>
      <w:r w:rsidR="00000000" w:rsidRPr="00000036">
        <w:rPr>
          <w:lang w:val="es-ES"/>
        </w:rPr>
        <w:br/>
        <w:t xml:space="preserve">Dentro </w:t>
      </w:r>
      <w:r w:rsidRPr="00000036">
        <w:rPr>
          <w:lang w:val="es-ES"/>
        </w:rPr>
        <w:t>de</w:t>
      </w:r>
      <w:r w:rsidR="00000000" w:rsidRPr="00000036">
        <w:rPr>
          <w:lang w:val="es-ES"/>
        </w:rPr>
        <w:t xml:space="preserve"> séptimo mes de vigencia del contrato.</w:t>
      </w:r>
      <w:r w:rsidR="00000000" w:rsidRPr="00000036">
        <w:rPr>
          <w:lang w:val="es-ES"/>
        </w:rPr>
        <w:br/>
      </w:r>
      <w:r w:rsidR="00000000" w:rsidRPr="00000036">
        <w:rPr>
          <w:lang w:val="es-ES"/>
        </w:rPr>
        <w:br/>
        <w:t>Dentro Gel octavo mes de vigencia del contrato,</w:t>
      </w:r>
      <w:r w:rsidR="00000000" w:rsidRPr="00000036">
        <w:rPr>
          <w:lang w:val="es-ES"/>
        </w:rPr>
        <w:br/>
      </w:r>
      <w:r w:rsidR="00000000" w:rsidRPr="00000036">
        <w:rPr>
          <w:lang w:val="es-ES"/>
        </w:rPr>
        <w:br/>
      </w:r>
    </w:p>
    <w:p w14:paraId="2B9A8E1E" w14:textId="77777777" w:rsidR="002414B8" w:rsidRPr="00000036" w:rsidRDefault="00000000">
      <w:pPr>
        <w:rPr>
          <w:lang w:val="es-ES"/>
        </w:rPr>
      </w:pPr>
      <w:r w:rsidRPr="00000036">
        <w:rPr>
          <w:lang w:val="es-ES"/>
        </w:rPr>
        <w:br w:type="page"/>
      </w:r>
    </w:p>
    <w:p w14:paraId="634ACD48" w14:textId="77777777" w:rsidR="002414B8" w:rsidRPr="00000036" w:rsidRDefault="00000000">
      <w:pPr>
        <w:pStyle w:val="Heading2"/>
        <w:rPr>
          <w:lang w:val="es-ES"/>
        </w:rPr>
      </w:pPr>
      <w:r w:rsidRPr="00000036">
        <w:rPr>
          <w:lang w:val="es-ES"/>
        </w:rPr>
        <w:lastRenderedPageBreak/>
        <w:t>Page 9</w:t>
      </w:r>
    </w:p>
    <w:p w14:paraId="47B22413" w14:textId="4B7DE597" w:rsidR="002414B8" w:rsidRPr="00000036" w:rsidRDefault="00000000">
      <w:pPr>
        <w:rPr>
          <w:lang w:val="es-ES"/>
        </w:rPr>
      </w:pPr>
      <w:r w:rsidRPr="00000036">
        <w:rPr>
          <w:lang w:val="es-ES"/>
        </w:rPr>
        <w:t>,</w:t>
      </w:r>
      <w:r w:rsidRPr="00000036">
        <w:rPr>
          <w:lang w:val="es-ES"/>
        </w:rPr>
        <w:br/>
        <w:t>/</w:t>
      </w:r>
      <w:r w:rsidRPr="00000036">
        <w:rPr>
          <w:lang w:val="es-ES"/>
        </w:rPr>
        <w:br/>
      </w:r>
      <w:r w:rsidRPr="00000036">
        <w:rPr>
          <w:lang w:val="es-ES"/>
        </w:rPr>
        <w:br/>
        <w:t>/</w:t>
      </w:r>
      <w:r w:rsidRPr="00000036">
        <w:rPr>
          <w:lang w:val="es-ES"/>
        </w:rPr>
        <w:br/>
        <w:t xml:space="preserve">/TA&gt;&lt; </w:t>
      </w:r>
      <w:r w:rsidRPr="00000036">
        <w:rPr>
          <w:lang w:val="es-ES"/>
        </w:rPr>
        <w:br/>
      </w:r>
      <w:r w:rsidRPr="00000036">
        <w:rPr>
          <w:lang w:val="es-ES"/>
        </w:rPr>
        <w:br/>
        <w:t xml:space="preserve">Dentro </w:t>
      </w:r>
      <w:r w:rsidR="00000036" w:rsidRPr="00000036">
        <w:rPr>
          <w:lang w:val="es-ES"/>
        </w:rPr>
        <w:t>de</w:t>
      </w:r>
      <w:r w:rsidRPr="00000036">
        <w:rPr>
          <w:lang w:val="es-ES"/>
        </w:rPr>
        <w:t xml:space="preserve"> noveno mes de vigencia del contrato.</w:t>
      </w:r>
      <w:r w:rsidRPr="00000036">
        <w:rPr>
          <w:lang w:val="es-ES"/>
        </w:rPr>
        <w:br/>
      </w:r>
      <w:r w:rsidRPr="00000036">
        <w:rPr>
          <w:lang w:val="es-ES"/>
        </w:rPr>
        <w:br/>
        <w:t>EI 50% aplicado respecto del monto de los recursos</w:t>
      </w:r>
      <w:r w:rsidRPr="00000036">
        <w:rPr>
          <w:lang w:val="es-ES"/>
        </w:rPr>
        <w:br/>
      </w:r>
      <w:r w:rsidR="003C5850" w:rsidRPr="00000036">
        <w:rPr>
          <w:lang w:val="es-ES"/>
        </w:rPr>
        <w:t>solicitados</w:t>
      </w:r>
      <w:r w:rsidRPr="00000036">
        <w:rPr>
          <w:lang w:val="es-ES"/>
        </w:rPr>
        <w:t xml:space="preserve"> en </w:t>
      </w:r>
      <w:r w:rsidR="003C5850" w:rsidRPr="00000036">
        <w:rPr>
          <w:lang w:val="es-ES"/>
        </w:rPr>
        <w:t>devolución</w:t>
      </w:r>
      <w:r w:rsidRPr="00000036">
        <w:rPr>
          <w:lang w:val="es-ES"/>
        </w:rPr>
        <w:t>.</w:t>
      </w:r>
      <w:r w:rsidRPr="00000036">
        <w:rPr>
          <w:lang w:val="es-ES"/>
        </w:rPr>
        <w:br/>
      </w:r>
      <w:r w:rsidRPr="00000036">
        <w:rPr>
          <w:lang w:val="es-ES"/>
        </w:rPr>
        <w:br/>
        <w:t>El 48% aplicado respecto del monto de los recursos</w:t>
      </w:r>
      <w:r w:rsidRPr="00000036">
        <w:rPr>
          <w:lang w:val="es-ES"/>
        </w:rPr>
        <w:br/>
        <w:t xml:space="preserve">cote en </w:t>
      </w:r>
      <w:r w:rsidR="003C5850" w:rsidRPr="00000036">
        <w:rPr>
          <w:lang w:val="es-ES"/>
        </w:rPr>
        <w:t>cementos</w:t>
      </w:r>
      <w:r w:rsidRPr="00000036">
        <w:rPr>
          <w:lang w:val="es-ES"/>
        </w:rPr>
        <w:t xml:space="preserve">, | </w:t>
      </w:r>
      <w:r w:rsidRPr="00000036">
        <w:rPr>
          <w:lang w:val="es-ES"/>
        </w:rPr>
        <w:br/>
        <w:t>Dentro del décimo primer mes de vigencia del El 46% aplicado respecto del monto de los recursos</w:t>
      </w:r>
      <w:r w:rsidRPr="00000036">
        <w:rPr>
          <w:lang w:val="es-ES"/>
        </w:rPr>
        <w:br/>
      </w:r>
      <w:r w:rsidRPr="00000036">
        <w:rPr>
          <w:lang w:val="es-ES"/>
        </w:rPr>
        <w:br/>
        <w:t>contrato. soli</w:t>
      </w:r>
      <w:r w:rsidR="003C5850" w:rsidRPr="00000036">
        <w:rPr>
          <w:lang w:val="es-ES"/>
        </w:rPr>
        <w:t>cita</w:t>
      </w:r>
      <w:r w:rsidRPr="00000036">
        <w:rPr>
          <w:lang w:val="es-ES"/>
        </w:rPr>
        <w:t xml:space="preserve">dos en </w:t>
      </w:r>
      <w:r w:rsidR="003C5850" w:rsidRPr="00000036">
        <w:rPr>
          <w:lang w:val="es-ES"/>
        </w:rPr>
        <w:t>devolución</w:t>
      </w:r>
      <w:r w:rsidRPr="00000036">
        <w:rPr>
          <w:lang w:val="es-ES"/>
        </w:rPr>
        <w:t>.</w:t>
      </w:r>
      <w:r w:rsidRPr="00000036">
        <w:rPr>
          <w:lang w:val="es-ES"/>
        </w:rPr>
        <w:br/>
        <w:t>Dentro del décimo segundo mes ce vigencia del | El 0% aplicado respecto del monto de los recursos</w:t>
      </w:r>
      <w:r w:rsidRPr="00000036">
        <w:rPr>
          <w:lang w:val="es-ES"/>
        </w:rPr>
        <w:br/>
        <w:t xml:space="preserve">contrate, </w:t>
      </w:r>
      <w:r w:rsidR="003C5850" w:rsidRPr="00000036">
        <w:rPr>
          <w:lang w:val="es-ES"/>
        </w:rPr>
        <w:t>solicitados</w:t>
      </w:r>
      <w:r w:rsidRPr="00000036">
        <w:rPr>
          <w:lang w:val="es-ES"/>
        </w:rPr>
        <w:t xml:space="preserve"> en </w:t>
      </w:r>
      <w:r w:rsidR="003C5850" w:rsidRPr="00000036">
        <w:rPr>
          <w:lang w:val="es-ES"/>
        </w:rPr>
        <w:t>devolución</w:t>
      </w:r>
      <w:r w:rsidRPr="00000036">
        <w:rPr>
          <w:lang w:val="es-ES"/>
        </w:rPr>
        <w:t>.</w:t>
      </w:r>
      <w:r w:rsidRPr="00000036">
        <w:rPr>
          <w:lang w:val="es-ES"/>
        </w:rPr>
        <w:br/>
      </w:r>
      <w:r w:rsidRPr="00000036">
        <w:rPr>
          <w:lang w:val="es-ES"/>
        </w:rPr>
        <w:br/>
        <w:t>DECIMA: Diligencia.</w:t>
      </w:r>
      <w:r w:rsidRPr="00000036">
        <w:rPr>
          <w:lang w:val="es-ES"/>
        </w:rPr>
        <w:br/>
      </w:r>
      <w:r w:rsidRPr="00000036">
        <w:rPr>
          <w:lang w:val="es-ES"/>
        </w:rPr>
        <w:br/>
        <w:t xml:space="preserve">En la </w:t>
      </w:r>
      <w:r w:rsidR="003C5850" w:rsidRPr="00000036">
        <w:rPr>
          <w:lang w:val="es-ES"/>
        </w:rPr>
        <w:t>realización</w:t>
      </w:r>
      <w:r w:rsidRPr="00000036">
        <w:rPr>
          <w:lang w:val="es-ES"/>
        </w:rPr>
        <w:t xml:space="preserve"> de las actividades objeto de la </w:t>
      </w:r>
      <w:r w:rsidR="003C5850" w:rsidRPr="00000036">
        <w:rPr>
          <w:lang w:val="es-ES"/>
        </w:rPr>
        <w:t>Asociación</w:t>
      </w:r>
      <w:r w:rsidRPr="00000036">
        <w:rPr>
          <w:lang w:val="es-ES"/>
        </w:rPr>
        <w:t xml:space="preserve"> Estratégica en </w:t>
      </w:r>
      <w:r w:rsidR="003C5850" w:rsidRPr="00000036">
        <w:rPr>
          <w:lang w:val="es-ES"/>
        </w:rPr>
        <w:t>Participación</w:t>
      </w:r>
      <w:r w:rsidRPr="00000036">
        <w:rPr>
          <w:lang w:val="es-ES"/>
        </w:rPr>
        <w:t xml:space="preserve"> objeto de este contrato,</w:t>
      </w:r>
      <w:r w:rsidRPr="00000036">
        <w:rPr>
          <w:lang w:val="es-ES"/>
        </w:rPr>
        <w:br/>
      </w:r>
      <w:r w:rsidR="00000036">
        <w:rPr>
          <w:lang w:val="es-ES"/>
        </w:rPr>
        <w:t>FIDUS SOLUTIONS LLC</w:t>
      </w:r>
      <w:r w:rsidRPr="00000036">
        <w:rPr>
          <w:lang w:val="es-ES"/>
        </w:rPr>
        <w:t xml:space="preserve"> deberé actuar con toda diligencia y esmero, haciendo su mejor esfuerzo para obtener los</w:t>
      </w:r>
      <w:r w:rsidRPr="00000036">
        <w:rPr>
          <w:lang w:val="es-ES"/>
        </w:rPr>
        <w:br/>
        <w:t xml:space="preserve">mejores resultados posibles para los intereses de la </w:t>
      </w:r>
      <w:r w:rsidR="003C5850" w:rsidRPr="00000036">
        <w:rPr>
          <w:lang w:val="es-ES"/>
        </w:rPr>
        <w:t>Asociación</w:t>
      </w:r>
      <w:r w:rsidRPr="00000036">
        <w:rPr>
          <w:lang w:val="es-ES"/>
        </w:rPr>
        <w:t xml:space="preserve"> Estratégica en </w:t>
      </w:r>
      <w:r w:rsidR="003C5850" w:rsidRPr="00000036">
        <w:rPr>
          <w:lang w:val="es-ES"/>
        </w:rPr>
        <w:t>Participación</w:t>
      </w:r>
      <w:r w:rsidRPr="00000036">
        <w:rPr>
          <w:lang w:val="es-ES"/>
        </w:rPr>
        <w:t xml:space="preserve"> que se constituye,</w:t>
      </w:r>
      <w:r w:rsidRPr="00000036">
        <w:rPr>
          <w:lang w:val="es-ES"/>
        </w:rPr>
        <w:br/>
      </w:r>
      <w:r w:rsidR="003C5850" w:rsidRPr="00000036">
        <w:rPr>
          <w:lang w:val="es-ES"/>
        </w:rPr>
        <w:t>así</w:t>
      </w:r>
      <w:r w:rsidRPr="00000036">
        <w:rPr>
          <w:lang w:val="es-ES"/>
        </w:rPr>
        <w:t xml:space="preserve"> como disponer de toda su </w:t>
      </w:r>
      <w:r w:rsidR="003C5850" w:rsidRPr="00000036">
        <w:rPr>
          <w:lang w:val="es-ES"/>
        </w:rPr>
        <w:t>capacidad</w:t>
      </w:r>
      <w:r w:rsidRPr="00000036">
        <w:rPr>
          <w:lang w:val="es-ES"/>
        </w:rPr>
        <w:t>, experiencia y recursos, poniendo todos sus conocimientos en el</w:t>
      </w:r>
      <w:r w:rsidRPr="00000036">
        <w:rPr>
          <w:lang w:val="es-ES"/>
        </w:rPr>
        <w:br/>
      </w:r>
      <w:r w:rsidR="003C5850" w:rsidRPr="00000036">
        <w:rPr>
          <w:lang w:val="es-ES"/>
        </w:rPr>
        <w:t>desempeño</w:t>
      </w:r>
      <w:r w:rsidRPr="00000036">
        <w:rPr>
          <w:lang w:val="es-ES"/>
        </w:rPr>
        <w:t xml:space="preserve"> de su servicio y durante el tiempo de vigencia del presente contrato, sin que esto implique el</w:t>
      </w:r>
      <w:r w:rsidRPr="00000036">
        <w:rPr>
          <w:lang w:val="es-ES"/>
        </w:rPr>
        <w:br/>
        <w:t xml:space="preserve">garantizar la </w:t>
      </w:r>
      <w:r w:rsidR="003C5850" w:rsidRPr="00000036">
        <w:rPr>
          <w:lang w:val="es-ES"/>
        </w:rPr>
        <w:t>obtención</w:t>
      </w:r>
      <w:r w:rsidRPr="00000036">
        <w:rPr>
          <w:lang w:val="es-ES"/>
        </w:rPr>
        <w:t xml:space="preserve"> de ganancia o resultado exitoso del negocio a favor del ASOCIADO ESTRATEGICO.</w:t>
      </w:r>
      <w:r w:rsidRPr="00000036">
        <w:rPr>
          <w:lang w:val="es-ES"/>
        </w:rPr>
        <w:br/>
      </w:r>
      <w:r w:rsidRPr="00000036">
        <w:rPr>
          <w:lang w:val="es-ES"/>
        </w:rPr>
        <w:br/>
        <w:t>DECIMA PRIMERA: Responsabilidad Laboral.</w:t>
      </w:r>
      <w:r w:rsidRPr="00000036">
        <w:rPr>
          <w:lang w:val="es-ES"/>
        </w:rPr>
        <w:br/>
      </w:r>
      <w:r w:rsidRPr="00000036">
        <w:rPr>
          <w:lang w:val="es-ES"/>
        </w:rPr>
        <w:br/>
      </w:r>
      <w:r w:rsidR="00000036">
        <w:rPr>
          <w:lang w:val="es-ES"/>
        </w:rPr>
        <w:t>FIDUS SOLUTIONS LLC</w:t>
      </w:r>
      <w:r w:rsidRPr="00000036">
        <w:rPr>
          <w:lang w:val="es-ES"/>
        </w:rPr>
        <w:t xml:space="preserve"> manifiesta que en caso de ejecutar la </w:t>
      </w:r>
      <w:r w:rsidR="003C5850" w:rsidRPr="00000036">
        <w:rPr>
          <w:lang w:val="es-ES"/>
        </w:rPr>
        <w:t>Asociación</w:t>
      </w:r>
      <w:r w:rsidRPr="00000036">
        <w:rPr>
          <w:lang w:val="es-ES"/>
        </w:rPr>
        <w:t xml:space="preserve"> Estratégica en </w:t>
      </w:r>
      <w:r w:rsidR="003C5850" w:rsidRPr="00000036">
        <w:rPr>
          <w:lang w:val="es-ES"/>
        </w:rPr>
        <w:t>Participación</w:t>
      </w:r>
      <w:r w:rsidRPr="00000036">
        <w:rPr>
          <w:lang w:val="es-ES"/>
        </w:rPr>
        <w:t xml:space="preserve"> con el auxilio</w:t>
      </w:r>
      <w:r w:rsidRPr="00000036">
        <w:rPr>
          <w:lang w:val="es-ES"/>
        </w:rPr>
        <w:br/>
        <w:t xml:space="preserve">de personal, a través de terceros, dicho personal </w:t>
      </w:r>
      <w:r w:rsidR="003C5850" w:rsidRPr="00000036">
        <w:rPr>
          <w:lang w:val="es-ES"/>
        </w:rPr>
        <w:t>será</w:t>
      </w:r>
      <w:r w:rsidRPr="00000036">
        <w:rPr>
          <w:lang w:val="es-ES"/>
        </w:rPr>
        <w:t xml:space="preserve"> contratado y pagado por </w:t>
      </w:r>
      <w:r w:rsidR="00000036">
        <w:rPr>
          <w:lang w:val="es-ES"/>
        </w:rPr>
        <w:t>FIDUS SOLUTIONS LLC</w:t>
      </w:r>
      <w:r w:rsidRPr="00000036">
        <w:rPr>
          <w:lang w:val="es-ES"/>
        </w:rPr>
        <w:t>, que trabajara</w:t>
      </w:r>
      <w:r w:rsidRPr="00000036">
        <w:rPr>
          <w:lang w:val="es-ES"/>
        </w:rPr>
        <w:br/>
      </w:r>
      <w:r w:rsidRPr="00000036">
        <w:rPr>
          <w:lang w:val="es-ES"/>
        </w:rPr>
        <w:lastRenderedPageBreak/>
        <w:t xml:space="preserve">bajo la </w:t>
      </w:r>
      <w:r w:rsidR="003C5850" w:rsidRPr="00000036">
        <w:rPr>
          <w:lang w:val="es-ES"/>
        </w:rPr>
        <w:t>dirección</w:t>
      </w:r>
      <w:r w:rsidRPr="00000036">
        <w:rPr>
          <w:lang w:val="es-ES"/>
        </w:rPr>
        <w:t xml:space="preserve">, </w:t>
      </w:r>
      <w:r w:rsidR="003C5850" w:rsidRPr="00000036">
        <w:rPr>
          <w:lang w:val="es-ES"/>
        </w:rPr>
        <w:t>supervisión</w:t>
      </w:r>
      <w:r w:rsidRPr="00000036">
        <w:rPr>
          <w:lang w:val="es-ES"/>
        </w:rPr>
        <w:t xml:space="preserve"> y dependencia de este Ultimo, quien </w:t>
      </w:r>
      <w:r w:rsidR="003C5850" w:rsidRPr="00000036">
        <w:rPr>
          <w:lang w:val="es-ES"/>
        </w:rPr>
        <w:t>será</w:t>
      </w:r>
      <w:r w:rsidRPr="00000036">
        <w:rPr>
          <w:lang w:val="es-ES"/>
        </w:rPr>
        <w:t xml:space="preserve"> responsable en forma exclusiva del</w:t>
      </w:r>
      <w:r w:rsidRPr="00000036">
        <w:rPr>
          <w:lang w:val="es-ES"/>
        </w:rPr>
        <w:br/>
        <w:t xml:space="preserve">cumplimiento de las obligaciones de </w:t>
      </w:r>
      <w:r w:rsidR="003C5850" w:rsidRPr="00000036">
        <w:rPr>
          <w:lang w:val="es-ES"/>
        </w:rPr>
        <w:t>carácter</w:t>
      </w:r>
      <w:r w:rsidRPr="00000036">
        <w:rPr>
          <w:lang w:val="es-ES"/>
        </w:rPr>
        <w:t xml:space="preserve"> laboral, o Ge cualquier otro </w:t>
      </w:r>
      <w:r w:rsidR="00000036" w:rsidRPr="00000036">
        <w:rPr>
          <w:lang w:val="es-ES"/>
        </w:rPr>
        <w:t>Supo</w:t>
      </w:r>
      <w:r w:rsidRPr="00000036">
        <w:rPr>
          <w:lang w:val="es-ES"/>
        </w:rPr>
        <w:t xml:space="preserve"> en </w:t>
      </w:r>
      <w:r w:rsidR="003C5850" w:rsidRPr="00000036">
        <w:rPr>
          <w:lang w:val="es-ES"/>
        </w:rPr>
        <w:t>relación</w:t>
      </w:r>
      <w:r w:rsidRPr="00000036">
        <w:rPr>
          <w:lang w:val="es-ES"/>
        </w:rPr>
        <w:t xml:space="preserve"> a dicho personal, sin que</w:t>
      </w:r>
      <w:r w:rsidRPr="00000036">
        <w:rPr>
          <w:lang w:val="es-ES"/>
        </w:rPr>
        <w:br/>
        <w:t xml:space="preserve">exista </w:t>
      </w:r>
      <w:r w:rsidR="003C5850" w:rsidRPr="00000036">
        <w:rPr>
          <w:lang w:val="es-ES"/>
        </w:rPr>
        <w:t>relación</w:t>
      </w:r>
      <w:r w:rsidRPr="00000036">
        <w:rPr>
          <w:lang w:val="es-ES"/>
        </w:rPr>
        <w:t xml:space="preserve"> </w:t>
      </w:r>
      <w:r w:rsidR="003C5850" w:rsidRPr="00000036">
        <w:rPr>
          <w:lang w:val="es-ES"/>
        </w:rPr>
        <w:t>laboral</w:t>
      </w:r>
      <w:r w:rsidRPr="00000036">
        <w:rPr>
          <w:lang w:val="es-ES"/>
        </w:rPr>
        <w:t xml:space="preserve"> otra </w:t>
      </w:r>
      <w:r w:rsidR="003C5850" w:rsidRPr="00000036">
        <w:rPr>
          <w:lang w:val="es-ES"/>
        </w:rPr>
        <w:t>relación</w:t>
      </w:r>
      <w:r w:rsidRPr="00000036">
        <w:rPr>
          <w:lang w:val="es-ES"/>
        </w:rPr>
        <w:t xml:space="preserve"> contractual, entre dicho personal y el ASOCIADO ESTRATEGICO; para tal</w:t>
      </w:r>
      <w:r w:rsidRPr="00000036">
        <w:rPr>
          <w:lang w:val="es-ES"/>
        </w:rPr>
        <w:br/>
        <w:t xml:space="preserve">efecto, </w:t>
      </w:r>
      <w:r w:rsidR="00000036">
        <w:rPr>
          <w:lang w:val="es-ES"/>
        </w:rPr>
        <w:t>FIDUS SOLUTIONS LLC</w:t>
      </w:r>
      <w:r w:rsidRPr="00000036">
        <w:rPr>
          <w:lang w:val="es-ES"/>
        </w:rPr>
        <w:t xml:space="preserve"> se obliga a dejar al ASOCIADO ESTRATEGICO en paz y a salvo de cualquier </w:t>
      </w:r>
      <w:r w:rsidR="003C5850" w:rsidRPr="00000036">
        <w:rPr>
          <w:lang w:val="es-ES"/>
        </w:rPr>
        <w:t>conflicto</w:t>
      </w:r>
      <w:r w:rsidRPr="00000036">
        <w:rPr>
          <w:lang w:val="es-ES"/>
        </w:rPr>
        <w:br/>
        <w:t xml:space="preserve">individual de trabajo que en contra de éste </w:t>
      </w:r>
      <w:r w:rsidR="00000036" w:rsidRPr="00000036">
        <w:rPr>
          <w:lang w:val="es-ES"/>
        </w:rPr>
        <w:t>Ultimo</w:t>
      </w:r>
      <w:r w:rsidRPr="00000036">
        <w:rPr>
          <w:lang w:val="es-ES"/>
        </w:rPr>
        <w:t xml:space="preserve"> promueva(n) dicha(s) persona(s) en </w:t>
      </w:r>
      <w:r w:rsidR="003C5850" w:rsidRPr="00000036">
        <w:rPr>
          <w:lang w:val="es-ES"/>
        </w:rPr>
        <w:t>relación</w:t>
      </w:r>
      <w:r w:rsidRPr="00000036">
        <w:rPr>
          <w:lang w:val="es-ES"/>
        </w:rPr>
        <w:t xml:space="preserve"> con </w:t>
      </w:r>
      <w:r w:rsidR="00000036" w:rsidRPr="00000036">
        <w:rPr>
          <w:lang w:val="es-ES"/>
        </w:rPr>
        <w:t>al</w:t>
      </w:r>
      <w:r w:rsidRPr="00000036">
        <w:rPr>
          <w:lang w:val="es-ES"/>
        </w:rPr>
        <w:t xml:space="preserve"> trabajo que</w:t>
      </w:r>
      <w:r w:rsidRPr="00000036">
        <w:rPr>
          <w:lang w:val="es-ES"/>
        </w:rPr>
        <w:br/>
        <w:t xml:space="preserve">la(s) misma(s) </w:t>
      </w:r>
      <w:r w:rsidR="00000036" w:rsidRPr="00000036">
        <w:rPr>
          <w:lang w:val="es-ES"/>
        </w:rPr>
        <w:t>desempeñen</w:t>
      </w:r>
      <w:r w:rsidRPr="00000036">
        <w:rPr>
          <w:lang w:val="es-ES"/>
        </w:rPr>
        <w:br/>
      </w:r>
      <w:r w:rsidRPr="00000036">
        <w:rPr>
          <w:lang w:val="es-ES"/>
        </w:rPr>
        <w:br/>
        <w:t xml:space="preserve">DECIMA SEGUNDA: </w:t>
      </w:r>
      <w:r w:rsidR="003C5850" w:rsidRPr="00000036">
        <w:rPr>
          <w:lang w:val="es-ES"/>
        </w:rPr>
        <w:t>Modificación</w:t>
      </w:r>
      <w:r w:rsidRPr="00000036">
        <w:rPr>
          <w:lang w:val="es-ES"/>
        </w:rPr>
        <w:t xml:space="preserve"> al Contrato.</w:t>
      </w:r>
      <w:r w:rsidRPr="00000036">
        <w:rPr>
          <w:lang w:val="es-ES"/>
        </w:rPr>
        <w:br/>
      </w:r>
      <w:r w:rsidRPr="00000036">
        <w:rPr>
          <w:lang w:val="es-ES"/>
        </w:rPr>
        <w:br/>
        <w:t xml:space="preserve">Las partes </w:t>
      </w:r>
      <w:r w:rsidR="003C5850" w:rsidRPr="00000036">
        <w:rPr>
          <w:lang w:val="es-ES"/>
        </w:rPr>
        <w:t>están</w:t>
      </w:r>
      <w:r w:rsidRPr="00000036">
        <w:rPr>
          <w:lang w:val="es-ES"/>
        </w:rPr>
        <w:t xml:space="preserve"> de acuerdo en que cualquier </w:t>
      </w:r>
      <w:r w:rsidR="003C5850" w:rsidRPr="00000036">
        <w:rPr>
          <w:lang w:val="es-ES"/>
        </w:rPr>
        <w:t>modificación</w:t>
      </w:r>
      <w:r w:rsidRPr="00000036">
        <w:rPr>
          <w:lang w:val="es-ES"/>
        </w:rPr>
        <w:t xml:space="preserve"> realizada por </w:t>
      </w:r>
      <w:r w:rsidR="00000036">
        <w:rPr>
          <w:lang w:val="es-ES"/>
        </w:rPr>
        <w:t>FIDUS SOLUTIONS LLC</w:t>
      </w:r>
      <w:r w:rsidRPr="00000036">
        <w:rPr>
          <w:lang w:val="es-ES"/>
        </w:rPr>
        <w:t xml:space="preserve"> al contrato, </w:t>
      </w:r>
      <w:r w:rsidR="003C5850" w:rsidRPr="00000036">
        <w:rPr>
          <w:lang w:val="es-ES"/>
        </w:rPr>
        <w:t>será</w:t>
      </w:r>
      <w:r w:rsidRPr="00000036">
        <w:rPr>
          <w:lang w:val="es-ES"/>
        </w:rPr>
        <w:br/>
        <w:t xml:space="preserve">notificada ya sea al correo </w:t>
      </w:r>
      <w:r w:rsidR="003C5850" w:rsidRPr="00000036">
        <w:rPr>
          <w:lang w:val="es-ES"/>
        </w:rPr>
        <w:t>electrónico</w:t>
      </w:r>
      <w:r w:rsidRPr="00000036">
        <w:rPr>
          <w:lang w:val="es-ES"/>
        </w:rPr>
        <w:t xml:space="preserve"> y/o domicilio del ASOCIADO ESTRATEGICO identificados en la</w:t>
      </w:r>
      <w:r w:rsidRPr="00000036">
        <w:rPr>
          <w:lang w:val="es-ES"/>
        </w:rPr>
        <w:br/>
        <w:t xml:space="preserve">“CARATULA DEL CONTRATO", mediante simple aviso por escrito con por lo menos quince </w:t>
      </w:r>
      <w:r w:rsidR="003C5850" w:rsidRPr="00000036">
        <w:rPr>
          <w:lang w:val="es-ES"/>
        </w:rPr>
        <w:t>días</w:t>
      </w:r>
      <w:r w:rsidRPr="00000036">
        <w:rPr>
          <w:lang w:val="es-ES"/>
        </w:rPr>
        <w:t xml:space="preserve"> naturales de</w:t>
      </w:r>
      <w:r w:rsidRPr="00000036">
        <w:rPr>
          <w:lang w:val="es-ES"/>
        </w:rPr>
        <w:br/>
      </w:r>
      <w:r w:rsidR="003C5850" w:rsidRPr="00000036">
        <w:rPr>
          <w:lang w:val="es-ES"/>
        </w:rPr>
        <w:t>anticipación</w:t>
      </w:r>
      <w:r w:rsidRPr="00000036">
        <w:rPr>
          <w:lang w:val="es-ES"/>
        </w:rPr>
        <w:t xml:space="preserve"> a la fecha </w:t>
      </w:r>
      <w:r w:rsidR="003C5850" w:rsidRPr="00000036">
        <w:rPr>
          <w:lang w:val="es-ES"/>
        </w:rPr>
        <w:t>en que</w:t>
      </w:r>
      <w:r w:rsidRPr="00000036">
        <w:rPr>
          <w:lang w:val="es-ES"/>
        </w:rPr>
        <w:t xml:space="preserve"> surta efectos y contados a partir de la </w:t>
      </w:r>
      <w:r w:rsidR="003C5850" w:rsidRPr="00000036">
        <w:rPr>
          <w:lang w:val="es-ES"/>
        </w:rPr>
        <w:t>recepción</w:t>
      </w:r>
      <w:r w:rsidRPr="00000036">
        <w:rPr>
          <w:lang w:val="es-ES"/>
        </w:rPr>
        <w:t xml:space="preserve"> de dicha </w:t>
      </w:r>
      <w:r w:rsidR="003C5850" w:rsidRPr="00000036">
        <w:rPr>
          <w:lang w:val="es-ES"/>
        </w:rPr>
        <w:t>notificasen</w:t>
      </w:r>
      <w:r w:rsidRPr="00000036">
        <w:rPr>
          <w:lang w:val="es-ES"/>
        </w:rPr>
        <w:t>. Durante</w:t>
      </w:r>
      <w:r w:rsidRPr="00000036">
        <w:rPr>
          <w:lang w:val="es-ES"/>
        </w:rPr>
        <w:br/>
        <w:t xml:space="preserve">este plazo, el ASOCIADO ESTRATEGICO podré manifestar su inconformidad y dar por terminado </w:t>
      </w:r>
      <w:r w:rsidR="00000036" w:rsidRPr="00000036">
        <w:rPr>
          <w:lang w:val="es-ES"/>
        </w:rPr>
        <w:t>al</w:t>
      </w:r>
      <w:r w:rsidRPr="00000036">
        <w:rPr>
          <w:lang w:val="es-ES"/>
        </w:rPr>
        <w:t xml:space="preserve"> presente</w:t>
      </w:r>
      <w:r w:rsidRPr="00000036">
        <w:rPr>
          <w:lang w:val="es-ES"/>
        </w:rPr>
        <w:br/>
        <w:t xml:space="preserve">contrato. Una vez transcurrido dicho plazo, sin haber hecho </w:t>
      </w:r>
      <w:r w:rsidR="003C5850" w:rsidRPr="00000036">
        <w:rPr>
          <w:lang w:val="es-ES"/>
        </w:rPr>
        <w:t>manifestación</w:t>
      </w:r>
      <w:r w:rsidRPr="00000036">
        <w:rPr>
          <w:lang w:val="es-ES"/>
        </w:rPr>
        <w:t xml:space="preserve"> alguna se </w:t>
      </w:r>
      <w:r w:rsidR="003C5850" w:rsidRPr="00000036">
        <w:rPr>
          <w:lang w:val="es-ES"/>
        </w:rPr>
        <w:t>tendrán</w:t>
      </w:r>
      <w:r w:rsidRPr="00000036">
        <w:rPr>
          <w:lang w:val="es-ES"/>
        </w:rPr>
        <w:t xml:space="preserve"> por aceptadas las</w:t>
      </w:r>
      <w:r w:rsidRPr="00000036">
        <w:rPr>
          <w:lang w:val="es-ES"/>
        </w:rPr>
        <w:br/>
        <w:t xml:space="preserve">modificaciones 0 adiciones hechas, y </w:t>
      </w:r>
      <w:r w:rsidR="003C5850" w:rsidRPr="00000036">
        <w:rPr>
          <w:lang w:val="es-ES"/>
        </w:rPr>
        <w:t>surtirán</w:t>
      </w:r>
      <w:r w:rsidRPr="00000036">
        <w:rPr>
          <w:lang w:val="es-ES"/>
        </w:rPr>
        <w:t xml:space="preserve"> plenos efectos legales.</w:t>
      </w:r>
      <w:r w:rsidRPr="00000036">
        <w:rPr>
          <w:lang w:val="es-ES"/>
        </w:rPr>
        <w:br/>
      </w:r>
      <w:r w:rsidRPr="00000036">
        <w:rPr>
          <w:lang w:val="es-ES"/>
        </w:rPr>
        <w:br/>
        <w:t xml:space="preserve">DECIMA TERCERA: </w:t>
      </w:r>
      <w:r w:rsidR="003C5850" w:rsidRPr="00000036">
        <w:rPr>
          <w:lang w:val="es-ES"/>
        </w:rPr>
        <w:t>Prohibición</w:t>
      </w:r>
      <w:r w:rsidRPr="00000036">
        <w:rPr>
          <w:lang w:val="es-ES"/>
        </w:rPr>
        <w:t xml:space="preserve"> de </w:t>
      </w:r>
      <w:r w:rsidR="003C5850" w:rsidRPr="00000036">
        <w:rPr>
          <w:lang w:val="es-ES"/>
        </w:rPr>
        <w:t>Cesión</w:t>
      </w:r>
      <w:r w:rsidRPr="00000036">
        <w:rPr>
          <w:lang w:val="es-ES"/>
        </w:rPr>
        <w:t xml:space="preserve"> de Derechos.</w:t>
      </w:r>
      <w:r w:rsidRPr="00000036">
        <w:rPr>
          <w:lang w:val="es-ES"/>
        </w:rPr>
        <w:br/>
      </w:r>
      <w:r w:rsidRPr="00000036">
        <w:rPr>
          <w:lang w:val="es-ES"/>
        </w:rPr>
        <w:br/>
      </w:r>
      <w:r w:rsidR="003C5850" w:rsidRPr="00000036">
        <w:rPr>
          <w:lang w:val="es-ES"/>
        </w:rPr>
        <w:t>Ninguna</w:t>
      </w:r>
      <w:r w:rsidRPr="00000036">
        <w:rPr>
          <w:lang w:val="es-ES"/>
        </w:rPr>
        <w:t xml:space="preserve"> de las partes podré ceder o </w:t>
      </w:r>
      <w:r w:rsidR="003C5850" w:rsidRPr="00000036">
        <w:rPr>
          <w:lang w:val="es-ES"/>
        </w:rPr>
        <w:t>transferir</w:t>
      </w:r>
      <w:r w:rsidRPr="00000036">
        <w:rPr>
          <w:lang w:val="es-ES"/>
        </w:rPr>
        <w:t>, total o parcialmente, los derechos ni las obligaciones derivadas</w:t>
      </w:r>
      <w:r w:rsidRPr="00000036">
        <w:rPr>
          <w:lang w:val="es-ES"/>
        </w:rPr>
        <w:br/>
        <w:t>del presente contrato.</w:t>
      </w:r>
      <w:r w:rsidRPr="00000036">
        <w:rPr>
          <w:lang w:val="es-ES"/>
        </w:rPr>
        <w:br/>
      </w:r>
      <w:r w:rsidRPr="00000036">
        <w:rPr>
          <w:lang w:val="es-ES"/>
        </w:rPr>
        <w:br/>
        <w:t>DECIMA CUARTA: Confidencialidad.</w:t>
      </w:r>
      <w:r w:rsidRPr="00000036">
        <w:rPr>
          <w:lang w:val="es-ES"/>
        </w:rPr>
        <w:br/>
      </w:r>
      <w:r w:rsidRPr="00000036">
        <w:rPr>
          <w:lang w:val="es-ES"/>
        </w:rPr>
        <w:br/>
        <w:t xml:space="preserve">Las partes +0 obligan a mantener la </w:t>
      </w:r>
      <w:r w:rsidR="003C5850" w:rsidRPr="00000036">
        <w:rPr>
          <w:lang w:val="es-ES"/>
        </w:rPr>
        <w:t>confidencialidad</w:t>
      </w:r>
      <w:r w:rsidRPr="00000036">
        <w:rPr>
          <w:lang w:val="es-ES"/>
        </w:rPr>
        <w:t xml:space="preserve"> y no </w:t>
      </w:r>
      <w:r w:rsidR="003C5850" w:rsidRPr="00000036">
        <w:rPr>
          <w:lang w:val="es-ES"/>
        </w:rPr>
        <w:t>divulgar</w:t>
      </w:r>
      <w:r w:rsidRPr="00000036">
        <w:rPr>
          <w:lang w:val="es-ES"/>
        </w:rPr>
        <w:t xml:space="preserve"> a </w:t>
      </w:r>
      <w:r w:rsidR="003C5850" w:rsidRPr="00000036">
        <w:rPr>
          <w:lang w:val="es-ES"/>
        </w:rPr>
        <w:t>ningún</w:t>
      </w:r>
      <w:r w:rsidRPr="00000036">
        <w:rPr>
          <w:lang w:val="es-ES"/>
        </w:rPr>
        <w:t xml:space="preserve"> tercero el contenido de este contrato.</w:t>
      </w:r>
      <w:r w:rsidRPr="00000036">
        <w:rPr>
          <w:lang w:val="es-ES"/>
        </w:rPr>
        <w:br/>
        <w:t xml:space="preserve">Ninguna de las partes podré, sin la previa </w:t>
      </w:r>
      <w:r w:rsidR="003C5850" w:rsidRPr="00000036">
        <w:rPr>
          <w:lang w:val="es-ES"/>
        </w:rPr>
        <w:t>aprobación</w:t>
      </w:r>
      <w:r w:rsidRPr="00000036">
        <w:rPr>
          <w:lang w:val="es-ES"/>
        </w:rPr>
        <w:t xml:space="preserve"> de la parte que </w:t>
      </w:r>
      <w:r w:rsidR="003C5850" w:rsidRPr="00000036">
        <w:rPr>
          <w:lang w:val="es-ES"/>
        </w:rPr>
        <w:t>hubiera</w:t>
      </w:r>
      <w:r w:rsidRPr="00000036">
        <w:rPr>
          <w:lang w:val="es-ES"/>
        </w:rPr>
        <w:t xml:space="preserve"> suministrado la </w:t>
      </w:r>
      <w:r w:rsidR="00000036" w:rsidRPr="00000036">
        <w:rPr>
          <w:lang w:val="es-ES"/>
        </w:rPr>
        <w:t>información</w:t>
      </w:r>
      <w:r w:rsidRPr="00000036">
        <w:rPr>
          <w:lang w:val="es-ES"/>
        </w:rPr>
        <w:br/>
      </w:r>
    </w:p>
    <w:p w14:paraId="181ED821" w14:textId="77777777" w:rsidR="002414B8" w:rsidRPr="00000036" w:rsidRDefault="00000000">
      <w:pPr>
        <w:rPr>
          <w:lang w:val="es-ES"/>
        </w:rPr>
      </w:pPr>
      <w:r w:rsidRPr="00000036">
        <w:rPr>
          <w:lang w:val="es-ES"/>
        </w:rPr>
        <w:br w:type="page"/>
      </w:r>
    </w:p>
    <w:p w14:paraId="72561AB0" w14:textId="77777777" w:rsidR="002414B8" w:rsidRPr="00000036" w:rsidRDefault="00000000">
      <w:pPr>
        <w:pStyle w:val="Heading2"/>
        <w:rPr>
          <w:lang w:val="es-ES"/>
        </w:rPr>
      </w:pPr>
      <w:r w:rsidRPr="00000036">
        <w:rPr>
          <w:lang w:val="es-ES"/>
        </w:rPr>
        <w:lastRenderedPageBreak/>
        <w:t>Page 10</w:t>
      </w:r>
    </w:p>
    <w:p w14:paraId="6C4AD4AF" w14:textId="413E96F9" w:rsidR="002414B8" w:rsidRPr="00000036" w:rsidRDefault="00000036">
      <w:pPr>
        <w:rPr>
          <w:lang w:val="es-ES"/>
        </w:rPr>
      </w:pPr>
      <w:r>
        <w:rPr>
          <w:lang w:val="es-ES"/>
        </w:rPr>
        <w:t>FIDUS SOLUTIONS LLC</w:t>
      </w:r>
      <w:r w:rsidR="00000000" w:rsidRPr="00000036">
        <w:rPr>
          <w:lang w:val="es-ES"/>
        </w:rPr>
        <w:br/>
      </w:r>
      <w:r w:rsidR="00000000" w:rsidRPr="00000036">
        <w:rPr>
          <w:lang w:val="es-ES"/>
        </w:rPr>
        <w:br/>
      </w:r>
      <w:r w:rsidRPr="00000036">
        <w:rPr>
          <w:lang w:val="es-ES"/>
        </w:rPr>
        <w:t>confidencial</w:t>
      </w:r>
      <w:r w:rsidR="00000000" w:rsidRPr="00000036">
        <w:rPr>
          <w:lang w:val="es-ES"/>
        </w:rPr>
        <w:t xml:space="preserve">, </w:t>
      </w:r>
      <w:r w:rsidR="003C5850" w:rsidRPr="00000036">
        <w:rPr>
          <w:lang w:val="es-ES"/>
        </w:rPr>
        <w:t>divulgarla</w:t>
      </w:r>
      <w:r w:rsidR="00000000" w:rsidRPr="00000036">
        <w:rPr>
          <w:lang w:val="es-ES"/>
        </w:rPr>
        <w:t xml:space="preserve"> a terceros, @ menos que (i) </w:t>
      </w:r>
      <w:r w:rsidR="003C5850" w:rsidRPr="00000036">
        <w:rPr>
          <w:lang w:val="es-ES"/>
        </w:rPr>
        <w:t>ello</w:t>
      </w:r>
      <w:r w:rsidR="00000000" w:rsidRPr="00000036">
        <w:rPr>
          <w:lang w:val="es-ES"/>
        </w:rPr>
        <w:t xml:space="preserve"> fuere </w:t>
      </w:r>
      <w:r w:rsidR="003C5850" w:rsidRPr="00000036">
        <w:rPr>
          <w:lang w:val="es-ES"/>
        </w:rPr>
        <w:t>obligatorio</w:t>
      </w:r>
      <w:r w:rsidR="00000000" w:rsidRPr="00000036">
        <w:rPr>
          <w:lang w:val="es-ES"/>
        </w:rPr>
        <w:t xml:space="preserve"> come consecuencia de una orden</w:t>
      </w:r>
      <w:r w:rsidR="00000000" w:rsidRPr="00000036">
        <w:rPr>
          <w:lang w:val="es-ES"/>
        </w:rPr>
        <w:br/>
      </w:r>
      <w:r w:rsidR="003C5850" w:rsidRPr="00000036">
        <w:rPr>
          <w:lang w:val="es-ES"/>
        </w:rPr>
        <w:t>ejercida</w:t>
      </w:r>
      <w:r w:rsidR="00000000" w:rsidRPr="00000036">
        <w:rPr>
          <w:lang w:val="es-ES"/>
        </w:rPr>
        <w:t xml:space="preserve"> por un tribunal judicial u otro organismo competente o (</w:t>
      </w:r>
      <w:r w:rsidRPr="00000036">
        <w:rPr>
          <w:lang w:val="es-ES"/>
        </w:rPr>
        <w:t>la</w:t>
      </w:r>
      <w:r w:rsidR="00000000" w:rsidRPr="00000036">
        <w:rPr>
          <w:lang w:val="es-ES"/>
        </w:rPr>
        <w:t xml:space="preserve">) sea de conocimiento </w:t>
      </w:r>
      <w:r w:rsidR="003C5850" w:rsidRPr="00000036">
        <w:rPr>
          <w:lang w:val="es-ES"/>
        </w:rPr>
        <w:t>público</w:t>
      </w:r>
      <w:r w:rsidR="00000000" w:rsidRPr="00000036">
        <w:rPr>
          <w:lang w:val="es-ES"/>
        </w:rPr>
        <w:t>, sin que</w:t>
      </w:r>
      <w:r w:rsidR="00000000" w:rsidRPr="00000036">
        <w:rPr>
          <w:lang w:val="es-ES"/>
        </w:rPr>
        <w:br/>
        <w:t xml:space="preserve">cualquiera de las partes se </w:t>
      </w:r>
      <w:r w:rsidR="003C5850" w:rsidRPr="00000036">
        <w:rPr>
          <w:lang w:val="es-ES"/>
        </w:rPr>
        <w:t>hubiere</w:t>
      </w:r>
      <w:r w:rsidR="00000000" w:rsidRPr="00000036">
        <w:rPr>
          <w:lang w:val="es-ES"/>
        </w:rPr>
        <w:t xml:space="preserve"> encargado de hacerla del conocimiento del </w:t>
      </w:r>
      <w:r w:rsidRPr="00000036">
        <w:rPr>
          <w:lang w:val="es-ES"/>
        </w:rPr>
        <w:t>público</w:t>
      </w:r>
      <w:r w:rsidR="00000000" w:rsidRPr="00000036">
        <w:rPr>
          <w:lang w:val="es-ES"/>
        </w:rPr>
        <w:t xml:space="preserve"> en general por un</w:t>
      </w:r>
      <w:r w:rsidR="00000000" w:rsidRPr="00000036">
        <w:rPr>
          <w:lang w:val="es-ES"/>
        </w:rPr>
        <w:br/>
        <w:t>incu</w:t>
      </w:r>
      <w:r w:rsidR="003C5850" w:rsidRPr="00000036">
        <w:rPr>
          <w:lang w:val="es-ES"/>
        </w:rPr>
        <w:t>m</w:t>
      </w:r>
      <w:r w:rsidR="00000000" w:rsidRPr="00000036">
        <w:rPr>
          <w:lang w:val="es-ES"/>
        </w:rPr>
        <w:t xml:space="preserve">plimiento a las obligaciones </w:t>
      </w:r>
      <w:r w:rsidR="003C5850" w:rsidRPr="00000036">
        <w:rPr>
          <w:lang w:val="es-ES"/>
        </w:rPr>
        <w:t>aquí</w:t>
      </w:r>
      <w:r w:rsidR="00000000" w:rsidRPr="00000036">
        <w:rPr>
          <w:lang w:val="es-ES"/>
        </w:rPr>
        <w:t xml:space="preserve"> asumidas:</w:t>
      </w:r>
      <w:r w:rsidR="00000000" w:rsidRPr="00000036">
        <w:rPr>
          <w:lang w:val="es-ES"/>
        </w:rPr>
        <w:br/>
      </w:r>
      <w:r w:rsidR="00000000" w:rsidRPr="00000036">
        <w:rPr>
          <w:lang w:val="es-ES"/>
        </w:rPr>
        <w:br/>
        <w:t xml:space="preserve">(@) sea a efecto Ge dar </w:t>
      </w:r>
      <w:r w:rsidR="003C5850" w:rsidRPr="00000036">
        <w:rPr>
          <w:lang w:val="es-ES"/>
        </w:rPr>
        <w:t>cumplimiento</w:t>
      </w:r>
      <w:r w:rsidR="00000000" w:rsidRPr="00000036">
        <w:rPr>
          <w:lang w:val="es-ES"/>
        </w:rPr>
        <w:t xml:space="preserve"> @ las obligaciones asumidas bajo el presente contrato.</w:t>
      </w:r>
      <w:r w:rsidR="00000000" w:rsidRPr="00000036">
        <w:rPr>
          <w:lang w:val="es-ES"/>
        </w:rPr>
        <w:br/>
      </w:r>
      <w:r w:rsidR="00000000" w:rsidRPr="00000036">
        <w:rPr>
          <w:lang w:val="es-ES"/>
        </w:rPr>
        <w:br/>
        <w:t xml:space="preserve">Coriano: © </w:t>
      </w:r>
      <w:r w:rsidRPr="00000036">
        <w:rPr>
          <w:lang w:val="es-ES"/>
        </w:rPr>
        <w:t>lo</w:t>
      </w:r>
      <w:r w:rsidR="00000000" w:rsidRPr="00000036">
        <w:rPr>
          <w:lang w:val="es-ES"/>
        </w:rPr>
        <w:t xml:space="preserve"> </w:t>
      </w:r>
      <w:r w:rsidR="003C5850" w:rsidRPr="00000036">
        <w:rPr>
          <w:lang w:val="es-ES"/>
        </w:rPr>
        <w:t>aplicasen</w:t>
      </w:r>
      <w:r w:rsidR="00000000" w:rsidRPr="00000036">
        <w:rPr>
          <w:lang w:val="es-ES"/>
        </w:rPr>
        <w:t xml:space="preserve"> de los </w:t>
      </w:r>
      <w:r w:rsidR="003C5850" w:rsidRPr="00000036">
        <w:rPr>
          <w:lang w:val="es-ES"/>
        </w:rPr>
        <w:t>manos</w:t>
      </w:r>
      <w:r w:rsidR="00000000" w:rsidRPr="00000036">
        <w:rPr>
          <w:lang w:val="es-ES"/>
        </w:rPr>
        <w:t xml:space="preserve"> a c</w:t>
      </w:r>
      <w:r w:rsidR="003C5850" w:rsidRPr="00000036">
        <w:rPr>
          <w:lang w:val="es-ES"/>
        </w:rPr>
        <w:t>ual</w:t>
      </w:r>
      <w:r w:rsidR="00000000" w:rsidRPr="00000036">
        <w:rPr>
          <w:lang w:val="es-ES"/>
        </w:rPr>
        <w:t xml:space="preserve">quier persona o en cualquier circunstancia, </w:t>
      </w:r>
      <w:r w:rsidR="003C5850" w:rsidRPr="00000036">
        <w:rPr>
          <w:lang w:val="es-ES"/>
        </w:rPr>
        <w:t>permanecerían</w:t>
      </w:r>
      <w:r w:rsidR="00000000" w:rsidRPr="00000036">
        <w:rPr>
          <w:lang w:val="es-ES"/>
        </w:rPr>
        <w:t xml:space="preserve"> vigentes</w:t>
      </w:r>
      <w:r w:rsidR="00000000" w:rsidRPr="00000036">
        <w:rPr>
          <w:lang w:val="es-ES"/>
        </w:rPr>
        <w:br/>
        <w:t xml:space="preserve">¥ </w:t>
      </w:r>
      <w:r w:rsidRPr="00000036">
        <w:rPr>
          <w:lang w:val="es-ES"/>
        </w:rPr>
        <w:t>Sumando</w:t>
      </w:r>
      <w:r w:rsidR="00000000" w:rsidRPr="00000036">
        <w:rPr>
          <w:lang w:val="es-ES"/>
        </w:rPr>
        <w:t xml:space="preserve"> planos efectos y no $e </w:t>
      </w:r>
      <w:r w:rsidRPr="00000036">
        <w:rPr>
          <w:lang w:val="es-ES"/>
        </w:rPr>
        <w:t>verán</w:t>
      </w:r>
      <w:r w:rsidR="00000000" w:rsidRPr="00000036">
        <w:rPr>
          <w:lang w:val="es-ES"/>
        </w:rPr>
        <w:t xml:space="preserve"> </w:t>
      </w:r>
      <w:r w:rsidR="003C5850" w:rsidRPr="00000036">
        <w:rPr>
          <w:lang w:val="es-ES"/>
        </w:rPr>
        <w:t>afectados</w:t>
      </w:r>
      <w:r w:rsidR="00000000" w:rsidRPr="00000036">
        <w:rPr>
          <w:lang w:val="es-ES"/>
        </w:rPr>
        <w:t xml:space="preserve">, perjudicados o </w:t>
      </w:r>
      <w:r w:rsidR="003C5850" w:rsidRPr="00000036">
        <w:rPr>
          <w:lang w:val="es-ES"/>
        </w:rPr>
        <w:t>invalidadas</w:t>
      </w:r>
      <w:r w:rsidR="00000000" w:rsidRPr="00000036">
        <w:rPr>
          <w:lang w:val="es-ES"/>
        </w:rPr>
        <w:t xml:space="preserve"> en forma alguna,</w:t>
      </w:r>
      <w:r w:rsidR="00000000" w:rsidRPr="00000036">
        <w:rPr>
          <w:lang w:val="es-ES"/>
        </w:rPr>
        <w:br/>
        <w:t>DECIMA SEXTA: Encabezados y Términos.</w:t>
      </w:r>
      <w:r w:rsidR="00000000" w:rsidRPr="00000036">
        <w:rPr>
          <w:lang w:val="es-ES"/>
        </w:rPr>
        <w:br/>
      </w:r>
      <w:r w:rsidR="00000000" w:rsidRPr="00000036">
        <w:rPr>
          <w:lang w:val="es-ES"/>
        </w:rPr>
        <w:br/>
        <w:t>Los encabezados de este contrato se han insertado para efectos de referencia y conveniencia, por lo que los</w:t>
      </w:r>
      <w:r w:rsidR="00000000" w:rsidRPr="00000036">
        <w:rPr>
          <w:lang w:val="es-ES"/>
        </w:rPr>
        <w:br/>
      </w:r>
      <w:r w:rsidR="003C5850" w:rsidRPr="00000036">
        <w:rPr>
          <w:lang w:val="es-ES"/>
        </w:rPr>
        <w:t>mismismo</w:t>
      </w:r>
      <w:r w:rsidR="00000000" w:rsidRPr="00000036">
        <w:rPr>
          <w:lang w:val="es-ES"/>
        </w:rPr>
        <w:t xml:space="preserve"> </w:t>
      </w:r>
      <w:r w:rsidR="003C5850" w:rsidRPr="00000036">
        <w:rPr>
          <w:lang w:val="es-ES"/>
        </w:rPr>
        <w:t>Definen</w:t>
      </w:r>
      <w:r w:rsidR="00000000" w:rsidRPr="00000036">
        <w:rPr>
          <w:lang w:val="es-ES"/>
        </w:rPr>
        <w:t xml:space="preserve">, </w:t>
      </w:r>
      <w:r w:rsidR="003C5850" w:rsidRPr="00000036">
        <w:rPr>
          <w:lang w:val="es-ES"/>
        </w:rPr>
        <w:t>limitan</w:t>
      </w:r>
      <w:r w:rsidR="00000000" w:rsidRPr="00000036">
        <w:rPr>
          <w:lang w:val="es-ES"/>
        </w:rPr>
        <w:t xml:space="preserve">, </w:t>
      </w:r>
      <w:r w:rsidR="003C5850" w:rsidRPr="00000036">
        <w:rPr>
          <w:lang w:val="es-ES"/>
        </w:rPr>
        <w:t>describen</w:t>
      </w:r>
      <w:r w:rsidR="00000000" w:rsidRPr="00000036">
        <w:rPr>
          <w:lang w:val="es-ES"/>
        </w:rPr>
        <w:t xml:space="preserve"> ni modifican en forma alguna el alcance de este documento y de los</w:t>
      </w:r>
      <w:r w:rsidR="00000000" w:rsidRPr="00000036">
        <w:rPr>
          <w:lang w:val="es-ES"/>
        </w:rPr>
        <w:br/>
        <w:t>po</w:t>
      </w:r>
      <w:r w:rsidR="003C5850" w:rsidRPr="00000036">
        <w:rPr>
          <w:lang w:val="es-ES"/>
        </w:rPr>
        <w:t>dere</w:t>
      </w:r>
      <w:r w:rsidR="00000000" w:rsidRPr="00000036">
        <w:rPr>
          <w:lang w:val="es-ES"/>
        </w:rPr>
        <w:t xml:space="preserve">s </w:t>
      </w:r>
      <w:r w:rsidRPr="00000036">
        <w:rPr>
          <w:lang w:val="es-ES"/>
        </w:rPr>
        <w:t>contenidos</w:t>
      </w:r>
      <w:r w:rsidR="00000000" w:rsidRPr="00000036">
        <w:rPr>
          <w:lang w:val="es-ES"/>
        </w:rPr>
        <w:t xml:space="preserve"> @n él, Cuando $e requiera por su contexto, </w:t>
      </w:r>
      <w:r w:rsidRPr="00000036">
        <w:rPr>
          <w:lang w:val="es-ES"/>
        </w:rPr>
        <w:t>al</w:t>
      </w:r>
      <w:r w:rsidR="00000000" w:rsidRPr="00000036">
        <w:rPr>
          <w:lang w:val="es-ES"/>
        </w:rPr>
        <w:t xml:space="preserve"> singular </w:t>
      </w:r>
      <w:r w:rsidR="003C5850" w:rsidRPr="00000036">
        <w:rPr>
          <w:lang w:val="es-ES"/>
        </w:rPr>
        <w:t>incluir</w:t>
      </w:r>
      <w:r w:rsidR="00000000" w:rsidRPr="00000036">
        <w:rPr>
          <w:lang w:val="es-ES"/>
        </w:rPr>
        <w:t xml:space="preserve"> el plural, el </w:t>
      </w:r>
      <w:r w:rsidR="003C5850" w:rsidRPr="00000036">
        <w:rPr>
          <w:lang w:val="es-ES"/>
        </w:rPr>
        <w:t>masculino</w:t>
      </w:r>
      <w:r w:rsidR="00000000" w:rsidRPr="00000036">
        <w:rPr>
          <w:lang w:val="es-ES"/>
        </w:rPr>
        <w:t xml:space="preserve"> </w:t>
      </w:r>
      <w:r w:rsidR="003C5850" w:rsidRPr="00000036">
        <w:rPr>
          <w:lang w:val="es-ES"/>
        </w:rPr>
        <w:t>incluirá</w:t>
      </w:r>
      <w:r w:rsidR="00000000" w:rsidRPr="00000036">
        <w:rPr>
          <w:lang w:val="es-ES"/>
        </w:rPr>
        <w:br/>
      </w:r>
    </w:p>
    <w:p w14:paraId="0DCE3C6E" w14:textId="77777777" w:rsidR="002414B8" w:rsidRPr="00000036" w:rsidRDefault="00000000">
      <w:pPr>
        <w:rPr>
          <w:lang w:val="es-ES"/>
        </w:rPr>
      </w:pPr>
      <w:r w:rsidRPr="00000036">
        <w:rPr>
          <w:lang w:val="es-ES"/>
        </w:rPr>
        <w:br w:type="page"/>
      </w:r>
    </w:p>
    <w:p w14:paraId="3BF10F5E" w14:textId="77777777" w:rsidR="002414B8" w:rsidRPr="00000036" w:rsidRDefault="00000000">
      <w:pPr>
        <w:pStyle w:val="Heading2"/>
        <w:rPr>
          <w:lang w:val="es-ES"/>
        </w:rPr>
      </w:pPr>
      <w:r w:rsidRPr="00000036">
        <w:rPr>
          <w:lang w:val="es-ES"/>
        </w:rPr>
        <w:lastRenderedPageBreak/>
        <w:t>Page 11</w:t>
      </w:r>
    </w:p>
    <w:p w14:paraId="29E766F6" w14:textId="37DDA387" w:rsidR="002414B8" w:rsidRPr="00000036" w:rsidRDefault="00000000">
      <w:pPr>
        <w:rPr>
          <w:lang w:val="es-ES"/>
        </w:rPr>
      </w:pPr>
      <w:r w:rsidRPr="00000036">
        <w:rPr>
          <w:lang w:val="es-ES"/>
        </w:rPr>
        <w:t>/</w:t>
      </w:r>
      <w:r w:rsidRPr="00000036">
        <w:rPr>
          <w:lang w:val="es-ES"/>
        </w:rPr>
        <w:br/>
        <w:t>j</w:t>
      </w:r>
      <w:r w:rsidRPr="00000036">
        <w:rPr>
          <w:lang w:val="es-ES"/>
        </w:rPr>
        <w:br/>
      </w:r>
      <w:r w:rsidRPr="00000036">
        <w:rPr>
          <w:lang w:val="es-ES"/>
        </w:rPr>
        <w:br/>
        <w:t>/</w:t>
      </w:r>
      <w:r w:rsidRPr="00000036">
        <w:rPr>
          <w:lang w:val="es-ES"/>
        </w:rPr>
        <w:br/>
        <w:t>‘ v</w:t>
      </w:r>
      <w:r w:rsidRPr="00000036">
        <w:rPr>
          <w:lang w:val="es-ES"/>
        </w:rPr>
        <w:br/>
      </w:r>
      <w:r w:rsidRPr="00000036">
        <w:rPr>
          <w:lang w:val="es-ES"/>
        </w:rPr>
        <w:br/>
        <w:t xml:space="preserve">‘ TA» </w:t>
      </w:r>
      <w:r w:rsidRPr="00000036">
        <w:rPr>
          <w:lang w:val="es-ES"/>
        </w:rPr>
        <w:br/>
      </w:r>
      <w:r w:rsidRPr="00000036">
        <w:rPr>
          <w:lang w:val="es-ES"/>
        </w:rPr>
        <w:br/>
        <w:t>&gt;</w:t>
      </w:r>
      <w:r w:rsidRPr="00000036">
        <w:rPr>
          <w:lang w:val="es-ES"/>
        </w:rPr>
        <w:br/>
        <w:t xml:space="preserve">En caso de que las disposiciones fiscales </w:t>
      </w:r>
      <w:r w:rsidR="00000036" w:rsidRPr="00000036">
        <w:rPr>
          <w:lang w:val="es-ES"/>
        </w:rPr>
        <w:t>y</w:t>
      </w:r>
      <w:r w:rsidRPr="00000036">
        <w:rPr>
          <w:lang w:val="es-ES"/>
        </w:rPr>
        <w:t xml:space="preserve"> administrativas vigentes establezcan la </w:t>
      </w:r>
      <w:r w:rsidR="003C5850" w:rsidRPr="00000036">
        <w:rPr>
          <w:lang w:val="es-ES"/>
        </w:rPr>
        <w:t>obligación</w:t>
      </w:r>
      <w:r w:rsidRPr="00000036">
        <w:rPr>
          <w:lang w:val="es-ES"/>
        </w:rPr>
        <w:t xml:space="preserve"> de realzar</w:t>
      </w:r>
      <w:r w:rsidRPr="00000036">
        <w:rPr>
          <w:lang w:val="es-ES"/>
        </w:rPr>
        <w:br/>
        <w:t xml:space="preserve">cualquier </w:t>
      </w:r>
      <w:r w:rsidR="003C5850" w:rsidRPr="00000036">
        <w:rPr>
          <w:lang w:val="es-ES"/>
        </w:rPr>
        <w:t>tipo</w:t>
      </w:r>
      <w:r w:rsidRPr="00000036">
        <w:rPr>
          <w:lang w:val="es-ES"/>
        </w:rPr>
        <w:t xml:space="preserve"> de </w:t>
      </w:r>
      <w:r w:rsidR="003C5850" w:rsidRPr="00000036">
        <w:rPr>
          <w:lang w:val="es-ES"/>
        </w:rPr>
        <w:t>retención</w:t>
      </w:r>
      <w:r w:rsidRPr="00000036">
        <w:rPr>
          <w:lang w:val="es-ES"/>
        </w:rPr>
        <w:t xml:space="preserve"> </w:t>
      </w:r>
      <w:r w:rsidR="003C5850" w:rsidRPr="00000036">
        <w:rPr>
          <w:lang w:val="es-ES"/>
        </w:rPr>
        <w:t>recaudación</w:t>
      </w:r>
      <w:r w:rsidRPr="00000036">
        <w:rPr>
          <w:lang w:val="es-ES"/>
        </w:rPr>
        <w:t xml:space="preserve"> por la entrega o pago de cualquier </w:t>
      </w:r>
      <w:r w:rsidR="003C5850" w:rsidRPr="00000036">
        <w:rPr>
          <w:lang w:val="es-ES"/>
        </w:rPr>
        <w:t>cantidad</w:t>
      </w:r>
      <w:r w:rsidRPr="00000036">
        <w:rPr>
          <w:lang w:val="es-ES"/>
        </w:rPr>
        <w:t xml:space="preserve"> </w:t>
      </w:r>
      <w:r w:rsidR="003C5850" w:rsidRPr="00000036">
        <w:rPr>
          <w:lang w:val="es-ES"/>
        </w:rPr>
        <w:t>relacionada</w:t>
      </w:r>
      <w:r w:rsidRPr="00000036">
        <w:rPr>
          <w:lang w:val="es-ES"/>
        </w:rPr>
        <w:t xml:space="preserve"> con los</w:t>
      </w:r>
      <w:r w:rsidRPr="00000036">
        <w:rPr>
          <w:lang w:val="es-ES"/>
        </w:rPr>
        <w:br/>
        <w:t xml:space="preserve">recursos © sus ganancias al ASOCIADO ESTRATEGICO, éste </w:t>
      </w:r>
      <w:r w:rsidR="00000036" w:rsidRPr="00000036">
        <w:rPr>
          <w:lang w:val="es-ES"/>
        </w:rPr>
        <w:t>último</w:t>
      </w:r>
      <w:r w:rsidRPr="00000036">
        <w:rPr>
          <w:lang w:val="es-ES"/>
        </w:rPr>
        <w:t xml:space="preserve"> </w:t>
      </w:r>
      <w:r w:rsidR="003C5850" w:rsidRPr="00000036">
        <w:rPr>
          <w:lang w:val="es-ES"/>
        </w:rPr>
        <w:t>acepta</w:t>
      </w:r>
      <w:r w:rsidRPr="00000036">
        <w:rPr>
          <w:lang w:val="es-ES"/>
        </w:rPr>
        <w:t xml:space="preserve"> de manera incondicionada la</w:t>
      </w:r>
      <w:r w:rsidRPr="00000036">
        <w:rPr>
          <w:lang w:val="es-ES"/>
        </w:rPr>
        <w:br/>
      </w:r>
      <w:r w:rsidRPr="00000036">
        <w:rPr>
          <w:lang w:val="es-ES"/>
        </w:rPr>
        <w:br/>
      </w:r>
      <w:r w:rsidR="00000036" w:rsidRPr="00000036">
        <w:rPr>
          <w:lang w:val="es-ES"/>
        </w:rPr>
        <w:t>realización</w:t>
      </w:r>
      <w:r w:rsidRPr="00000036">
        <w:rPr>
          <w:lang w:val="es-ES"/>
        </w:rPr>
        <w:t xml:space="preserve"> de la </w:t>
      </w:r>
      <w:r w:rsidR="003C5850" w:rsidRPr="00000036">
        <w:rPr>
          <w:lang w:val="es-ES"/>
        </w:rPr>
        <w:t>retención</w:t>
      </w:r>
      <w:r w:rsidRPr="00000036">
        <w:rPr>
          <w:lang w:val="es-ES"/>
        </w:rPr>
        <w:t xml:space="preserve"> 0 </w:t>
      </w:r>
      <w:r w:rsidR="003C5850" w:rsidRPr="00000036">
        <w:rPr>
          <w:lang w:val="es-ES"/>
        </w:rPr>
        <w:t>recaudasen</w:t>
      </w:r>
      <w:r w:rsidRPr="00000036">
        <w:rPr>
          <w:lang w:val="es-ES"/>
        </w:rPr>
        <w:t xml:space="preserve"> correspondiente sin qué las mismas </w:t>
      </w:r>
      <w:r w:rsidR="003C5850" w:rsidRPr="00000036">
        <w:rPr>
          <w:lang w:val="es-ES"/>
        </w:rPr>
        <w:t>califiquen</w:t>
      </w:r>
      <w:r w:rsidRPr="00000036">
        <w:rPr>
          <w:lang w:val="es-ES"/>
        </w:rPr>
        <w:t xml:space="preserve"> como un incumplimiento</w:t>
      </w:r>
      <w:r w:rsidRPr="00000036">
        <w:rPr>
          <w:lang w:val="es-ES"/>
        </w:rPr>
        <w:br/>
        <w:t xml:space="preserve">al presente contrato, ni mucho </w:t>
      </w:r>
      <w:r w:rsidR="003C5850" w:rsidRPr="00000036">
        <w:rPr>
          <w:lang w:val="es-ES"/>
        </w:rPr>
        <w:t>menos</w:t>
      </w:r>
      <w:r w:rsidRPr="00000036">
        <w:rPr>
          <w:lang w:val="es-ES"/>
        </w:rPr>
        <w:t xml:space="preserve"> una </w:t>
      </w:r>
      <w:r w:rsidR="003C5850" w:rsidRPr="00000036">
        <w:rPr>
          <w:lang w:val="es-ES"/>
        </w:rPr>
        <w:t>retención</w:t>
      </w:r>
      <w:r w:rsidRPr="00000036">
        <w:rPr>
          <w:lang w:val="es-ES"/>
        </w:rPr>
        <w:t xml:space="preserve"> indebida por parte de </w:t>
      </w:r>
      <w:r w:rsidR="00000036">
        <w:rPr>
          <w:lang w:val="es-ES"/>
        </w:rPr>
        <w:t>FIDUS SOLUTIONS LLC</w:t>
      </w:r>
      <w:r w:rsidRPr="00000036">
        <w:rPr>
          <w:lang w:val="es-ES"/>
        </w:rPr>
        <w:t>.</w:t>
      </w:r>
      <w:r w:rsidRPr="00000036">
        <w:rPr>
          <w:lang w:val="es-ES"/>
        </w:rPr>
        <w:br/>
      </w:r>
      <w:r w:rsidRPr="00000036">
        <w:rPr>
          <w:lang w:val="es-ES"/>
        </w:rPr>
        <w:br/>
      </w:r>
      <w:r w:rsidR="00000036">
        <w:rPr>
          <w:lang w:val="es-ES"/>
        </w:rPr>
        <w:t>FIDUS SOLUTIONS LLC</w:t>
      </w:r>
      <w:r w:rsidRPr="00000036">
        <w:rPr>
          <w:lang w:val="es-ES"/>
        </w:rPr>
        <w:t xml:space="preserve"> se o</w:t>
      </w:r>
      <w:r w:rsidR="003C5850" w:rsidRPr="00000036">
        <w:rPr>
          <w:lang w:val="es-ES"/>
        </w:rPr>
        <w:t>blig</w:t>
      </w:r>
      <w:r w:rsidRPr="00000036">
        <w:rPr>
          <w:lang w:val="es-ES"/>
        </w:rPr>
        <w:t xml:space="preserve">a a enterar en tempo y forma, ante las autoridades fiscales </w:t>
      </w:r>
      <w:r w:rsidR="00000036" w:rsidRPr="00000036">
        <w:rPr>
          <w:lang w:val="es-ES"/>
        </w:rPr>
        <w:t>y</w:t>
      </w:r>
      <w:r w:rsidRPr="00000036">
        <w:rPr>
          <w:lang w:val="es-ES"/>
        </w:rPr>
        <w:t xml:space="preserve"> </w:t>
      </w:r>
      <w:r w:rsidR="003C5850" w:rsidRPr="00000036">
        <w:rPr>
          <w:lang w:val="es-ES"/>
        </w:rPr>
        <w:t>administrativas</w:t>
      </w:r>
      <w:r w:rsidRPr="00000036">
        <w:rPr>
          <w:lang w:val="es-ES"/>
        </w:rPr>
        <w:br/>
        <w:t xml:space="preserve">correspondientes, cualquier </w:t>
      </w:r>
      <w:r w:rsidR="003C5850" w:rsidRPr="00000036">
        <w:rPr>
          <w:lang w:val="es-ES"/>
        </w:rPr>
        <w:t>cantidad</w:t>
      </w:r>
      <w:r w:rsidRPr="00000036">
        <w:rPr>
          <w:lang w:val="es-ES"/>
        </w:rPr>
        <w:t xml:space="preserve"> retenida o recaudada a que hagan referencias las </w:t>
      </w:r>
      <w:r w:rsidR="003C5850" w:rsidRPr="00000036">
        <w:rPr>
          <w:lang w:val="es-ES"/>
        </w:rPr>
        <w:t>disposiciones</w:t>
      </w:r>
      <w:r w:rsidRPr="00000036">
        <w:rPr>
          <w:lang w:val="es-ES"/>
        </w:rPr>
        <w:t xml:space="preserve"> fiscales</w:t>
      </w:r>
      <w:r w:rsidRPr="00000036">
        <w:rPr>
          <w:lang w:val="es-ES"/>
        </w:rPr>
        <w:br/>
      </w:r>
      <w:r w:rsidR="00000036" w:rsidRPr="00000036">
        <w:rPr>
          <w:lang w:val="es-ES"/>
        </w:rPr>
        <w:t>yo</w:t>
      </w:r>
      <w:r w:rsidRPr="00000036">
        <w:rPr>
          <w:lang w:val="es-ES"/>
        </w:rPr>
        <w:t xml:space="preserve"> </w:t>
      </w:r>
      <w:r w:rsidR="003C5850" w:rsidRPr="00000036">
        <w:rPr>
          <w:lang w:val="es-ES"/>
        </w:rPr>
        <w:t>administrativas</w:t>
      </w:r>
      <w:r w:rsidRPr="00000036">
        <w:rPr>
          <w:lang w:val="es-ES"/>
        </w:rPr>
        <w:t xml:space="preserve"> </w:t>
      </w:r>
      <w:r w:rsidR="003C5850" w:rsidRPr="00000036">
        <w:rPr>
          <w:lang w:val="es-ES"/>
        </w:rPr>
        <w:t>correspondientes</w:t>
      </w:r>
      <w:r w:rsidRPr="00000036">
        <w:rPr>
          <w:lang w:val="es-ES"/>
        </w:rPr>
        <w:t>.</w:t>
      </w:r>
      <w:r w:rsidRPr="00000036">
        <w:rPr>
          <w:lang w:val="es-ES"/>
        </w:rPr>
        <w:br/>
      </w:r>
      <w:r w:rsidRPr="00000036">
        <w:rPr>
          <w:lang w:val="es-ES"/>
        </w:rPr>
        <w:br/>
        <w:t xml:space="preserve">En caso de resultar aplicable, </w:t>
      </w:r>
      <w:r w:rsidR="00000036">
        <w:rPr>
          <w:lang w:val="es-ES"/>
        </w:rPr>
        <w:t>FIDUS SOLUTIONS LLC</w:t>
      </w:r>
      <w:r w:rsidRPr="00000036">
        <w:rPr>
          <w:lang w:val="es-ES"/>
        </w:rPr>
        <w:t xml:space="preserve"> </w:t>
      </w:r>
      <w:r w:rsidR="003C5850" w:rsidRPr="00000036">
        <w:rPr>
          <w:lang w:val="es-ES"/>
        </w:rPr>
        <w:t>emitirá</w:t>
      </w:r>
      <w:r w:rsidRPr="00000036">
        <w:rPr>
          <w:lang w:val="es-ES"/>
        </w:rPr>
        <w:t xml:space="preserve"> y </w:t>
      </w:r>
      <w:r w:rsidR="003C5850" w:rsidRPr="00000036">
        <w:rPr>
          <w:lang w:val="es-ES"/>
        </w:rPr>
        <w:t>pondrá</w:t>
      </w:r>
      <w:r w:rsidRPr="00000036">
        <w:rPr>
          <w:lang w:val="es-ES"/>
        </w:rPr>
        <w:t xml:space="preserve"> a </w:t>
      </w:r>
      <w:r w:rsidR="003C5850" w:rsidRPr="00000036">
        <w:rPr>
          <w:lang w:val="es-ES"/>
        </w:rPr>
        <w:t>disposición</w:t>
      </w:r>
      <w:r w:rsidRPr="00000036">
        <w:rPr>
          <w:lang w:val="es-ES"/>
        </w:rPr>
        <w:t xml:space="preserve"> de</w:t>
      </w:r>
      <w:r w:rsidR="003C5850" w:rsidRPr="00000036">
        <w:rPr>
          <w:lang w:val="es-ES"/>
        </w:rPr>
        <w:t>l</w:t>
      </w:r>
      <w:r w:rsidRPr="00000036">
        <w:rPr>
          <w:lang w:val="es-ES"/>
        </w:rPr>
        <w:t xml:space="preserve"> ASOCIADO ESTRATEGICO</w:t>
      </w:r>
      <w:r w:rsidRPr="00000036">
        <w:rPr>
          <w:lang w:val="es-ES"/>
        </w:rPr>
        <w:br/>
      </w:r>
      <w:r w:rsidRPr="00000036">
        <w:rPr>
          <w:lang w:val="es-ES"/>
        </w:rPr>
        <w:br/>
        <w:t xml:space="preserve">En </w:t>
      </w:r>
      <w:r w:rsidR="00000036" w:rsidRPr="00000036">
        <w:rPr>
          <w:lang w:val="es-ES"/>
        </w:rPr>
        <w:t>o</w:t>
      </w:r>
      <w:r w:rsidRPr="00000036">
        <w:rPr>
          <w:lang w:val="es-ES"/>
        </w:rPr>
        <w:t xml:space="preserve"> caso de que, por el régimen de </w:t>
      </w:r>
      <w:r w:rsidR="003C5850" w:rsidRPr="00000036">
        <w:rPr>
          <w:lang w:val="es-ES"/>
        </w:rPr>
        <w:t>contribución</w:t>
      </w:r>
      <w:r w:rsidRPr="00000036">
        <w:rPr>
          <w:lang w:val="es-ES"/>
        </w:rPr>
        <w:t xml:space="preserve"> fiscal, el ASOCIADO ESTRATEGICO deba expedir un</w:t>
      </w:r>
      <w:r w:rsidRPr="00000036">
        <w:rPr>
          <w:lang w:val="es-ES"/>
        </w:rPr>
        <w:br/>
      </w:r>
      <w:r w:rsidR="003C5850" w:rsidRPr="00000036">
        <w:rPr>
          <w:lang w:val="es-ES"/>
        </w:rPr>
        <w:t>comprobante</w:t>
      </w:r>
      <w:r w:rsidRPr="00000036">
        <w:rPr>
          <w:lang w:val="es-ES"/>
        </w:rPr>
        <w:t xml:space="preserve"> fiscal por los ingresos generados por vi</w:t>
      </w:r>
      <w:r w:rsidR="003C5850" w:rsidRPr="00000036">
        <w:rPr>
          <w:lang w:val="es-ES"/>
        </w:rPr>
        <w:t>r</w:t>
      </w:r>
      <w:r w:rsidRPr="00000036">
        <w:rPr>
          <w:lang w:val="es-ES"/>
        </w:rPr>
        <w:t xml:space="preserve">tud de la </w:t>
      </w:r>
      <w:r w:rsidR="003C5850" w:rsidRPr="00000036">
        <w:rPr>
          <w:lang w:val="es-ES"/>
        </w:rPr>
        <w:t>Asociación</w:t>
      </w:r>
      <w:r w:rsidRPr="00000036">
        <w:rPr>
          <w:lang w:val="es-ES"/>
        </w:rPr>
        <w:t xml:space="preserve"> Estratégica en favor de</w:t>
      </w:r>
      <w:r w:rsidRPr="00000036">
        <w:rPr>
          <w:lang w:val="es-ES"/>
        </w:rPr>
        <w:br/>
      </w:r>
      <w:r w:rsidR="00000036">
        <w:rPr>
          <w:lang w:val="es-ES"/>
        </w:rPr>
        <w:t>FIDUS SOLUTIONS LLC</w:t>
      </w:r>
      <w:r w:rsidRPr="00000036">
        <w:rPr>
          <w:lang w:val="es-ES"/>
        </w:rPr>
        <w:t xml:space="preserve">, </w:t>
      </w:r>
      <w:r w:rsidR="00000036" w:rsidRPr="00000036">
        <w:rPr>
          <w:lang w:val="es-ES"/>
        </w:rPr>
        <w:t>ef.</w:t>
      </w:r>
      <w:r w:rsidRPr="00000036">
        <w:rPr>
          <w:lang w:val="es-ES"/>
        </w:rPr>
        <w:t xml:space="preserve"> ASOCIADOESTRATEGICO </w:t>
      </w:r>
      <w:r w:rsidR="003C5850" w:rsidRPr="00000036">
        <w:rPr>
          <w:lang w:val="es-ES"/>
        </w:rPr>
        <w:t>deberá</w:t>
      </w:r>
      <w:r w:rsidRPr="00000036">
        <w:rPr>
          <w:lang w:val="es-ES"/>
        </w:rPr>
        <w:t xml:space="preserve"> enviar la </w:t>
      </w:r>
      <w:r w:rsidR="003C5850" w:rsidRPr="00000036">
        <w:rPr>
          <w:lang w:val="es-ES"/>
        </w:rPr>
        <w:t>factura</w:t>
      </w:r>
      <w:r w:rsidRPr="00000036">
        <w:rPr>
          <w:lang w:val="es-ES"/>
        </w:rPr>
        <w:t xml:space="preserve"> correspondiente a </w:t>
      </w:r>
      <w:r w:rsidR="00000036" w:rsidRPr="00000036">
        <w:rPr>
          <w:lang w:val="es-ES"/>
        </w:rPr>
        <w:t>más</w:t>
      </w:r>
      <w:r w:rsidRPr="00000036">
        <w:rPr>
          <w:lang w:val="es-ES"/>
        </w:rPr>
        <w:t xml:space="preserve"> tardar el </w:t>
      </w:r>
      <w:r w:rsidR="003C5850" w:rsidRPr="00000036">
        <w:rPr>
          <w:lang w:val="es-ES"/>
        </w:rPr>
        <w:t>día</w:t>
      </w:r>
      <w:r w:rsidRPr="00000036">
        <w:rPr>
          <w:lang w:val="es-ES"/>
        </w:rPr>
        <w:br/>
        <w:t xml:space="preserve">15 de cada mes. Si se </w:t>
      </w:r>
      <w:r w:rsidR="003C5850" w:rsidRPr="00000036">
        <w:rPr>
          <w:lang w:val="es-ES"/>
        </w:rPr>
        <w:t>reciben</w:t>
      </w:r>
      <w:r w:rsidRPr="00000036">
        <w:rPr>
          <w:lang w:val="es-ES"/>
        </w:rPr>
        <w:t xml:space="preserve"> con posterioridad a esa fecha, </w:t>
      </w:r>
      <w:r w:rsidR="00000036" w:rsidRPr="00000036">
        <w:rPr>
          <w:lang w:val="es-ES"/>
        </w:rPr>
        <w:t>ef.</w:t>
      </w:r>
      <w:r w:rsidRPr="00000036">
        <w:rPr>
          <w:lang w:val="es-ES"/>
        </w:rPr>
        <w:t xml:space="preserve"> pago de la </w:t>
      </w:r>
      <w:r w:rsidR="002C02B1" w:rsidRPr="00000036">
        <w:rPr>
          <w:lang w:val="es-ES"/>
        </w:rPr>
        <w:t>retribución</w:t>
      </w:r>
      <w:r w:rsidRPr="00000036">
        <w:rPr>
          <w:lang w:val="es-ES"/>
        </w:rPr>
        <w:t xml:space="preserve"> se </w:t>
      </w:r>
      <w:r w:rsidR="00000036" w:rsidRPr="00000036">
        <w:rPr>
          <w:lang w:val="es-ES"/>
        </w:rPr>
        <w:t>pagará</w:t>
      </w:r>
      <w:r w:rsidRPr="00000036">
        <w:rPr>
          <w:lang w:val="es-ES"/>
        </w:rPr>
        <w:t xml:space="preserve"> hasta e</w:t>
      </w:r>
      <w:r w:rsidR="003C5850" w:rsidRPr="00000036">
        <w:rPr>
          <w:lang w:val="es-ES"/>
        </w:rPr>
        <w:t>l</w:t>
      </w:r>
      <w:r w:rsidRPr="00000036">
        <w:rPr>
          <w:lang w:val="es-ES"/>
        </w:rPr>
        <w:t xml:space="preserve"> mes</w:t>
      </w:r>
      <w:r w:rsidRPr="00000036">
        <w:rPr>
          <w:lang w:val="es-ES"/>
        </w:rPr>
        <w:br/>
        <w:t xml:space="preserve">siguiente, Queda </w:t>
      </w:r>
      <w:r w:rsidR="003C5850" w:rsidRPr="00000036">
        <w:rPr>
          <w:lang w:val="es-ES"/>
        </w:rPr>
        <w:t>estrictamente</w:t>
      </w:r>
      <w:r w:rsidRPr="00000036">
        <w:rPr>
          <w:lang w:val="es-ES"/>
        </w:rPr>
        <w:t xml:space="preserve"> </w:t>
      </w:r>
      <w:r w:rsidR="003C5850" w:rsidRPr="00000036">
        <w:rPr>
          <w:lang w:val="es-ES"/>
        </w:rPr>
        <w:t>prohibido</w:t>
      </w:r>
      <w:r w:rsidRPr="00000036">
        <w:rPr>
          <w:lang w:val="es-ES"/>
        </w:rPr>
        <w:t xml:space="preserve"> que 6! ASOCIADO ESTRATEGICO cancele la factura una vez </w:t>
      </w:r>
      <w:r w:rsidR="003C5850" w:rsidRPr="00000036">
        <w:rPr>
          <w:lang w:val="es-ES"/>
        </w:rPr>
        <w:t>emitida</w:t>
      </w:r>
      <w:r w:rsidRPr="00000036">
        <w:rPr>
          <w:lang w:val="es-ES"/>
        </w:rPr>
        <w:br/>
        <w:t xml:space="preserve">y </w:t>
      </w:r>
      <w:r w:rsidR="003C5850" w:rsidRPr="00000036">
        <w:rPr>
          <w:lang w:val="es-ES"/>
        </w:rPr>
        <w:t>enviada</w:t>
      </w:r>
      <w:r w:rsidRPr="00000036">
        <w:rPr>
          <w:lang w:val="es-ES"/>
        </w:rPr>
        <w:t xml:space="preserve"> @ </w:t>
      </w:r>
      <w:r w:rsidR="00000036">
        <w:rPr>
          <w:lang w:val="es-ES"/>
        </w:rPr>
        <w:t>FIDUS SOLUTIONS LLC</w:t>
      </w:r>
      <w:r w:rsidRPr="00000036">
        <w:rPr>
          <w:lang w:val="es-ES"/>
        </w:rPr>
        <w:t xml:space="preserve">, @n caso de hacerlo #l presente contrato se </w:t>
      </w:r>
      <w:r w:rsidR="00000036" w:rsidRPr="00000036">
        <w:rPr>
          <w:lang w:val="es-ES"/>
        </w:rPr>
        <w:t>dará</w:t>
      </w:r>
      <w:r w:rsidRPr="00000036">
        <w:rPr>
          <w:lang w:val="es-ES"/>
        </w:rPr>
        <w:t xml:space="preserve"> por rescindido de manera</w:t>
      </w:r>
      <w:r w:rsidRPr="00000036">
        <w:rPr>
          <w:lang w:val="es-ES"/>
        </w:rPr>
        <w:br/>
      </w:r>
      <w:r w:rsidR="003C5850" w:rsidRPr="00000036">
        <w:rPr>
          <w:lang w:val="es-ES"/>
        </w:rPr>
        <w:lastRenderedPageBreak/>
        <w:t>autentica</w:t>
      </w:r>
      <w:r w:rsidRPr="00000036">
        <w:rPr>
          <w:lang w:val="es-ES"/>
        </w:rPr>
        <w:t xml:space="preserve"> y no $@ </w:t>
      </w:r>
      <w:r w:rsidR="003C5850" w:rsidRPr="00000036">
        <w:rPr>
          <w:lang w:val="es-ES"/>
        </w:rPr>
        <w:t>generar</w:t>
      </w:r>
      <w:r w:rsidRPr="00000036">
        <w:rPr>
          <w:lang w:val="es-ES"/>
        </w:rPr>
        <w:t xml:space="preserve"> </w:t>
      </w:r>
      <w:r w:rsidR="003C5850" w:rsidRPr="00000036">
        <w:rPr>
          <w:lang w:val="es-ES"/>
        </w:rPr>
        <w:t>retribución</w:t>
      </w:r>
      <w:r w:rsidRPr="00000036">
        <w:rPr>
          <w:lang w:val="es-ES"/>
        </w:rPr>
        <w:t xml:space="preserve"> </w:t>
      </w:r>
      <w:r w:rsidR="003C5850" w:rsidRPr="00000036">
        <w:rPr>
          <w:lang w:val="es-ES"/>
        </w:rPr>
        <w:t>ningu</w:t>
      </w:r>
      <w:r w:rsidRPr="00000036">
        <w:rPr>
          <w:lang w:val="es-ES"/>
        </w:rPr>
        <w:t>na en favor del ASOCIADO ESTRA’</w:t>
      </w:r>
      <w:r w:rsidRPr="00000036">
        <w:rPr>
          <w:lang w:val="es-ES"/>
        </w:rPr>
        <w:br/>
      </w:r>
      <w:r w:rsidRPr="00000036">
        <w:rPr>
          <w:lang w:val="es-ES"/>
        </w:rPr>
        <w:br/>
        <w:t>DECIMA OCTAVA: Domicilios.</w:t>
      </w:r>
      <w:r w:rsidRPr="00000036">
        <w:rPr>
          <w:lang w:val="es-ES"/>
        </w:rPr>
        <w:br/>
      </w:r>
      <w:r w:rsidRPr="00000036">
        <w:rPr>
          <w:lang w:val="es-ES"/>
        </w:rPr>
        <w:br/>
        <w:t xml:space="preserve">Todos los avisos </w:t>
      </w:r>
      <w:r w:rsidR="00000036" w:rsidRPr="00000036">
        <w:rPr>
          <w:lang w:val="es-ES"/>
        </w:rPr>
        <w:t>yo</w:t>
      </w:r>
      <w:r w:rsidRPr="00000036">
        <w:rPr>
          <w:lang w:val="es-ES"/>
        </w:rPr>
        <w:t xml:space="preserve"> notificaciones, </w:t>
      </w:r>
      <w:r w:rsidR="003C5850" w:rsidRPr="00000036">
        <w:rPr>
          <w:lang w:val="es-ES"/>
        </w:rPr>
        <w:t>judiciales</w:t>
      </w:r>
      <w:r w:rsidRPr="00000036">
        <w:rPr>
          <w:lang w:val="es-ES"/>
        </w:rPr>
        <w:t xml:space="preserve"> © extrajudiciales, que las partes deban o deseen hacerse en</w:t>
      </w:r>
      <w:r w:rsidRPr="00000036">
        <w:rPr>
          <w:lang w:val="es-ES"/>
        </w:rPr>
        <w:br/>
      </w:r>
      <w:r w:rsidR="003C5850" w:rsidRPr="00000036">
        <w:rPr>
          <w:lang w:val="es-ES"/>
        </w:rPr>
        <w:t>relación</w:t>
      </w:r>
      <w:r w:rsidRPr="00000036">
        <w:rPr>
          <w:lang w:val="es-ES"/>
        </w:rPr>
        <w:t xml:space="preserve"> con el presente contrato, </w:t>
      </w:r>
      <w:r w:rsidR="003C5850" w:rsidRPr="00000036">
        <w:rPr>
          <w:lang w:val="es-ES"/>
        </w:rPr>
        <w:t>deberán</w:t>
      </w:r>
      <w:r w:rsidRPr="00000036">
        <w:rPr>
          <w:lang w:val="es-ES"/>
        </w:rPr>
        <w:t xml:space="preserve"> ser </w:t>
      </w:r>
      <w:r w:rsidR="003C5850" w:rsidRPr="00000036">
        <w:rPr>
          <w:lang w:val="es-ES"/>
        </w:rPr>
        <w:t>enviadas</w:t>
      </w:r>
      <w:r w:rsidRPr="00000036">
        <w:rPr>
          <w:lang w:val="es-ES"/>
        </w:rPr>
        <w:t xml:space="preserve"> por escrito a los </w:t>
      </w:r>
      <w:r w:rsidR="002C02B1" w:rsidRPr="00000036">
        <w:rPr>
          <w:lang w:val="es-ES"/>
        </w:rPr>
        <w:t>Comicios</w:t>
      </w:r>
      <w:r w:rsidRPr="00000036">
        <w:rPr>
          <w:lang w:val="es-ES"/>
        </w:rPr>
        <w:t xml:space="preserve"> que se mencionan en las</w:t>
      </w:r>
      <w:r w:rsidRPr="00000036">
        <w:rPr>
          <w:lang w:val="es-ES"/>
        </w:rPr>
        <w:br/>
      </w:r>
      <w:r w:rsidR="003C5850" w:rsidRPr="00000036">
        <w:rPr>
          <w:lang w:val="es-ES"/>
        </w:rPr>
        <w:t>Declaraciones</w:t>
      </w:r>
      <w:r w:rsidRPr="00000036">
        <w:rPr>
          <w:lang w:val="es-ES"/>
        </w:rPr>
        <w:t xml:space="preserve"> del presente contrato,</w:t>
      </w:r>
      <w:r w:rsidR="003C5850" w:rsidRPr="00000036">
        <w:rPr>
          <w:lang w:val="es-ES"/>
        </w:rPr>
        <w:t xml:space="preserve"> </w:t>
      </w:r>
      <w:r w:rsidR="00000036" w:rsidRPr="00000036">
        <w:rPr>
          <w:lang w:val="es-ES"/>
        </w:rPr>
        <w:t>salvo</w:t>
      </w:r>
      <w:r w:rsidRPr="00000036">
        <w:rPr>
          <w:lang w:val="es-ES"/>
        </w:rPr>
        <w:t xml:space="preserve"> que en alguna </w:t>
      </w:r>
      <w:r w:rsidR="003C5850" w:rsidRPr="00000036">
        <w:rPr>
          <w:lang w:val="es-ES"/>
        </w:rPr>
        <w:t>cláusula</w:t>
      </w:r>
      <w:r w:rsidRPr="00000036">
        <w:rPr>
          <w:lang w:val="es-ES"/>
        </w:rPr>
        <w:t xml:space="preserve"> del presente contrato s# estipule </w:t>
      </w:r>
      <w:r w:rsidR="002C02B1" w:rsidRPr="00000036">
        <w:rPr>
          <w:lang w:val="es-ES"/>
        </w:rPr>
        <w:t>el contrato</w:t>
      </w:r>
      <w:r w:rsidRPr="00000036">
        <w:rPr>
          <w:lang w:val="es-ES"/>
        </w:rPr>
        <w:t>.</w:t>
      </w:r>
      <w:r w:rsidRPr="00000036">
        <w:rPr>
          <w:lang w:val="es-ES"/>
        </w:rPr>
        <w:br/>
        <w:t xml:space="preserve">La pare que haga la </w:t>
      </w:r>
      <w:r w:rsidR="003C5850" w:rsidRPr="00000036">
        <w:rPr>
          <w:lang w:val="es-ES"/>
        </w:rPr>
        <w:t>notificación</w:t>
      </w:r>
      <w:r w:rsidRPr="00000036">
        <w:rPr>
          <w:lang w:val="es-ES"/>
        </w:rPr>
        <w:t xml:space="preserve"> deberé obtener prueba Ge que la misma fue </w:t>
      </w:r>
      <w:r w:rsidR="003C5850" w:rsidRPr="00000036">
        <w:rPr>
          <w:lang w:val="es-ES"/>
        </w:rPr>
        <w:t>entregada</w:t>
      </w:r>
      <w:r w:rsidRPr="00000036">
        <w:rPr>
          <w:lang w:val="es-ES"/>
        </w:rPr>
        <w:t xml:space="preserve"> y recibida por el</w:t>
      </w:r>
      <w:r w:rsidRPr="00000036">
        <w:rPr>
          <w:lang w:val="es-ES"/>
        </w:rPr>
        <w:br/>
      </w:r>
      <w:r w:rsidR="003C5850" w:rsidRPr="00000036">
        <w:rPr>
          <w:lang w:val="es-ES"/>
        </w:rPr>
        <w:t>Gestatorio</w:t>
      </w:r>
      <w:r w:rsidRPr="00000036">
        <w:rPr>
          <w:lang w:val="es-ES"/>
        </w:rPr>
        <w:t xml:space="preserve"> en su respective </w:t>
      </w:r>
      <w:r w:rsidR="003C5850" w:rsidRPr="00000036">
        <w:rPr>
          <w:lang w:val="es-ES"/>
        </w:rPr>
        <w:t>Domicilio</w:t>
      </w:r>
      <w:r w:rsidRPr="00000036">
        <w:rPr>
          <w:lang w:val="es-ES"/>
        </w:rPr>
        <w:t>.</w:t>
      </w:r>
      <w:r w:rsidRPr="00000036">
        <w:rPr>
          <w:lang w:val="es-ES"/>
        </w:rPr>
        <w:br/>
      </w:r>
      <w:r w:rsidRPr="00000036">
        <w:rPr>
          <w:lang w:val="es-ES"/>
        </w:rPr>
        <w:br/>
        <w:t xml:space="preserve">En caso de que cualquiera de las partes cambie de </w:t>
      </w:r>
      <w:r w:rsidR="003C5850" w:rsidRPr="00000036">
        <w:rPr>
          <w:lang w:val="es-ES"/>
        </w:rPr>
        <w:t>Domicilio</w:t>
      </w:r>
      <w:r w:rsidRPr="00000036">
        <w:rPr>
          <w:lang w:val="es-ES"/>
        </w:rPr>
        <w:t xml:space="preserve"> o de correo </w:t>
      </w:r>
      <w:r w:rsidR="003C5850" w:rsidRPr="00000036">
        <w:rPr>
          <w:lang w:val="es-ES"/>
        </w:rPr>
        <w:t>electrónica</w:t>
      </w:r>
      <w:r w:rsidRPr="00000036">
        <w:rPr>
          <w:lang w:val="es-ES"/>
        </w:rPr>
        <w:t xml:space="preserve">, tendré la </w:t>
      </w:r>
      <w:r w:rsidR="003C5850" w:rsidRPr="00000036">
        <w:rPr>
          <w:lang w:val="es-ES"/>
        </w:rPr>
        <w:t>obligación</w:t>
      </w:r>
      <w:r w:rsidRPr="00000036">
        <w:rPr>
          <w:lang w:val="es-ES"/>
        </w:rPr>
        <w:t xml:space="preserve"> ce</w:t>
      </w:r>
      <w:r w:rsidRPr="00000036">
        <w:rPr>
          <w:lang w:val="es-ES"/>
        </w:rPr>
        <w:br/>
      </w:r>
      <w:r w:rsidR="003C5850" w:rsidRPr="00000036">
        <w:rPr>
          <w:lang w:val="es-ES"/>
        </w:rPr>
        <w:t>noticiar</w:t>
      </w:r>
      <w:r w:rsidRPr="00000036">
        <w:rPr>
          <w:lang w:val="es-ES"/>
        </w:rPr>
        <w:t xml:space="preserve"> a la otra parte por escrito © por correo </w:t>
      </w:r>
      <w:r w:rsidR="003C5850" w:rsidRPr="00000036">
        <w:rPr>
          <w:lang w:val="es-ES"/>
        </w:rPr>
        <w:t>electrónico</w:t>
      </w:r>
      <w:r w:rsidRPr="00000036">
        <w:rPr>
          <w:lang w:val="es-ES"/>
        </w:rPr>
        <w:t xml:space="preserve"> sobre dicha </w:t>
      </w:r>
      <w:r w:rsidR="003C5850" w:rsidRPr="00000036">
        <w:rPr>
          <w:lang w:val="es-ES"/>
        </w:rPr>
        <w:t>modificación</w:t>
      </w:r>
      <w:r w:rsidRPr="00000036">
        <w:rPr>
          <w:lang w:val="es-ES"/>
        </w:rPr>
        <w:t xml:space="preserve">, en un término </w:t>
      </w:r>
      <w:r w:rsidR="00000036" w:rsidRPr="00000036">
        <w:rPr>
          <w:lang w:val="es-ES"/>
        </w:rPr>
        <w:t>no</w:t>
      </w:r>
      <w:r w:rsidRPr="00000036">
        <w:rPr>
          <w:lang w:val="es-ES"/>
        </w:rPr>
        <w:t xml:space="preserve"> mayor de</w:t>
      </w:r>
      <w:r w:rsidRPr="00000036">
        <w:rPr>
          <w:lang w:val="es-ES"/>
        </w:rPr>
        <w:br/>
        <w:t xml:space="preserve">30 (treinta) </w:t>
      </w:r>
      <w:r w:rsidR="002C02B1" w:rsidRPr="00000036">
        <w:rPr>
          <w:lang w:val="es-ES"/>
        </w:rPr>
        <w:t>días</w:t>
      </w:r>
      <w:r w:rsidRPr="00000036">
        <w:rPr>
          <w:lang w:val="es-ES"/>
        </w:rPr>
        <w:t xml:space="preserve"> naturales, contados a </w:t>
      </w:r>
      <w:r w:rsidR="002C02B1" w:rsidRPr="00000036">
        <w:rPr>
          <w:lang w:val="es-ES"/>
        </w:rPr>
        <w:t>partir</w:t>
      </w:r>
      <w:r w:rsidRPr="00000036">
        <w:rPr>
          <w:lang w:val="es-ES"/>
        </w:rPr>
        <w:t xml:space="preserve"> de la fecha en que se </w:t>
      </w:r>
      <w:r w:rsidR="003C5850" w:rsidRPr="00000036">
        <w:rPr>
          <w:lang w:val="es-ES"/>
        </w:rPr>
        <w:t>efectúe</w:t>
      </w:r>
      <w:r w:rsidRPr="00000036">
        <w:rPr>
          <w:lang w:val="es-ES"/>
        </w:rPr>
        <w:t xml:space="preserve"> e</w:t>
      </w:r>
      <w:r w:rsidR="003C5850" w:rsidRPr="00000036">
        <w:rPr>
          <w:lang w:val="es-ES"/>
        </w:rPr>
        <w:t xml:space="preserve">l </w:t>
      </w:r>
      <w:r w:rsidRPr="00000036">
        <w:rPr>
          <w:lang w:val="es-ES"/>
        </w:rPr>
        <w:t>cambio, en la inteligencia de que,</w:t>
      </w:r>
      <w:r w:rsidRPr="00000036">
        <w:rPr>
          <w:lang w:val="es-ES"/>
        </w:rPr>
        <w:br/>
        <w:t xml:space="preserve">de no hacerlo, sele reconoceré como su domicilio el </w:t>
      </w:r>
      <w:r w:rsidR="003C5850" w:rsidRPr="00000036">
        <w:rPr>
          <w:lang w:val="es-ES"/>
        </w:rPr>
        <w:t>Ultimo</w:t>
      </w:r>
      <w:r w:rsidRPr="00000036">
        <w:rPr>
          <w:lang w:val="es-ES"/>
        </w:rPr>
        <w:t xml:space="preserve"> que haya proporcionado. Lo anterior, para todos los</w:t>
      </w:r>
      <w:r w:rsidRPr="00000036">
        <w:rPr>
          <w:lang w:val="es-ES"/>
        </w:rPr>
        <w:br/>
        <w:t>efectos legales que se deriven del presente contrato,</w:t>
      </w:r>
      <w:r w:rsidRPr="00000036">
        <w:rPr>
          <w:lang w:val="es-ES"/>
        </w:rPr>
        <w:br/>
      </w:r>
      <w:r w:rsidRPr="00000036">
        <w:rPr>
          <w:lang w:val="es-ES"/>
        </w:rPr>
        <w:br/>
        <w:t xml:space="preserve">DECIMA NOVENA: </w:t>
      </w:r>
      <w:r w:rsidR="003C5850" w:rsidRPr="00000036">
        <w:rPr>
          <w:lang w:val="es-ES"/>
        </w:rPr>
        <w:t>Designación</w:t>
      </w:r>
      <w:r w:rsidRPr="00000036">
        <w:rPr>
          <w:lang w:val="es-ES"/>
        </w:rPr>
        <w:t xml:space="preserve"> y Pago  Beneficiarios.</w:t>
      </w:r>
      <w:r w:rsidRPr="00000036">
        <w:rPr>
          <w:lang w:val="es-ES"/>
        </w:rPr>
        <w:br/>
      </w:r>
      <w:r w:rsidRPr="00000036">
        <w:rPr>
          <w:lang w:val="es-ES"/>
        </w:rPr>
        <w:br/>
        <w:t xml:space="preserve">En caso de presentarse el </w:t>
      </w:r>
      <w:r w:rsidR="003C5850" w:rsidRPr="00000036">
        <w:rPr>
          <w:lang w:val="es-ES"/>
        </w:rPr>
        <w:t>fallecimiento</w:t>
      </w:r>
      <w:r w:rsidRPr="00000036">
        <w:rPr>
          <w:lang w:val="es-ES"/>
        </w:rPr>
        <w:t xml:space="preserve"> del ASOCIADO ESTRATEGICO, durante la vigencia del contrato, tas</w:t>
      </w:r>
      <w:r w:rsidRPr="00000036">
        <w:rPr>
          <w:lang w:val="es-ES"/>
        </w:rPr>
        <w:br/>
      </w:r>
      <w:r w:rsidR="003C5850" w:rsidRPr="00000036">
        <w:rPr>
          <w:lang w:val="es-ES"/>
        </w:rPr>
        <w:t>cantidades</w:t>
      </w:r>
      <w:r w:rsidRPr="00000036">
        <w:rPr>
          <w:lang w:val="es-ES"/>
        </w:rPr>
        <w:t xml:space="preserve"> </w:t>
      </w:r>
      <w:r w:rsidR="003C5850" w:rsidRPr="00000036">
        <w:rPr>
          <w:lang w:val="es-ES"/>
        </w:rPr>
        <w:t>pendientes</w:t>
      </w:r>
      <w:r w:rsidRPr="00000036">
        <w:rPr>
          <w:lang w:val="es-ES"/>
        </w:rPr>
        <w:t xml:space="preserve"> de restituirse en los términos del contrato </w:t>
      </w:r>
      <w:r w:rsidR="00000036" w:rsidRPr="00000036">
        <w:rPr>
          <w:lang w:val="es-ES"/>
        </w:rPr>
        <w:t>serán</w:t>
      </w:r>
      <w:r w:rsidRPr="00000036">
        <w:rPr>
          <w:lang w:val="es-ES"/>
        </w:rPr>
        <w:t xml:space="preserve"> depositadas a </w:t>
      </w:r>
      <w:r w:rsidR="00000036" w:rsidRPr="00000036">
        <w:rPr>
          <w:lang w:val="es-ES"/>
        </w:rPr>
        <w:t>vos</w:t>
      </w:r>
      <w:r w:rsidRPr="00000036">
        <w:rPr>
          <w:lang w:val="es-ES"/>
        </w:rPr>
        <w:t xml:space="preserve"> </w:t>
      </w:r>
      <w:r w:rsidR="003C5850" w:rsidRPr="00000036">
        <w:rPr>
          <w:lang w:val="es-ES"/>
        </w:rPr>
        <w:t>beneficiarios</w:t>
      </w:r>
      <w:r w:rsidRPr="00000036">
        <w:rPr>
          <w:lang w:val="es-ES"/>
        </w:rPr>
        <w:t xml:space="preserve"> en los</w:t>
      </w:r>
      <w:r w:rsidRPr="00000036">
        <w:rPr>
          <w:lang w:val="es-ES"/>
        </w:rPr>
        <w:br/>
      </w:r>
      <w:r w:rsidR="002C02B1" w:rsidRPr="00000036">
        <w:rPr>
          <w:lang w:val="es-ES"/>
        </w:rPr>
        <w:t>porcentajes</w:t>
      </w:r>
      <w:r w:rsidRPr="00000036">
        <w:rPr>
          <w:lang w:val="es-ES"/>
        </w:rPr>
        <w:t xml:space="preserve"> y plazos establecidos en la “CARATULA DEL CONTRATO™, El pago de dichas cantidades a los</w:t>
      </w:r>
      <w:r w:rsidRPr="00000036">
        <w:rPr>
          <w:lang w:val="es-ES"/>
        </w:rPr>
        <w:br/>
      </w:r>
      <w:r w:rsidR="003C5850" w:rsidRPr="00000036">
        <w:rPr>
          <w:lang w:val="es-ES"/>
        </w:rPr>
        <w:t>beneficiarios</w:t>
      </w:r>
      <w:r w:rsidRPr="00000036">
        <w:rPr>
          <w:lang w:val="es-ES"/>
        </w:rPr>
        <w:t xml:space="preserve"> se realizaré en un plazo no mayor 8 diez </w:t>
      </w:r>
      <w:r w:rsidR="002C02B1" w:rsidRPr="00000036">
        <w:rPr>
          <w:lang w:val="es-ES"/>
        </w:rPr>
        <w:t>días</w:t>
      </w:r>
      <w:r w:rsidRPr="00000036">
        <w:rPr>
          <w:lang w:val="es-ES"/>
        </w:rPr>
        <w:t xml:space="preserve"> </w:t>
      </w:r>
      <w:r w:rsidR="002C02B1" w:rsidRPr="00000036">
        <w:rPr>
          <w:lang w:val="es-ES"/>
        </w:rPr>
        <w:t>hábiles</w:t>
      </w:r>
      <w:r w:rsidRPr="00000036">
        <w:rPr>
          <w:lang w:val="es-ES"/>
        </w:rPr>
        <w:t xml:space="preserve"> posteriores a la fecha de </w:t>
      </w:r>
      <w:r w:rsidR="002C02B1" w:rsidRPr="00000036">
        <w:rPr>
          <w:lang w:val="es-ES"/>
        </w:rPr>
        <w:t>generación</w:t>
      </w:r>
      <w:r w:rsidRPr="00000036">
        <w:rPr>
          <w:lang w:val="es-ES"/>
        </w:rPr>
        <w:t xml:space="preserve"> de</w:t>
      </w:r>
      <w:r w:rsidRPr="00000036">
        <w:rPr>
          <w:lang w:val="es-ES"/>
        </w:rPr>
        <w:br/>
      </w:r>
      <w:r w:rsidR="002C02B1" w:rsidRPr="00000036">
        <w:rPr>
          <w:lang w:val="es-ES"/>
        </w:rPr>
        <w:t>rendimientos</w:t>
      </w:r>
      <w:r w:rsidRPr="00000036">
        <w:rPr>
          <w:lang w:val="es-ES"/>
        </w:rPr>
        <w:t xml:space="preserve">, y 6M </w:t>
      </w:r>
      <w:r w:rsidR="00000036" w:rsidRPr="00000036">
        <w:rPr>
          <w:lang w:val="es-ES"/>
        </w:rPr>
        <w:t>un</w:t>
      </w:r>
      <w:r w:rsidRPr="00000036">
        <w:rPr>
          <w:lang w:val="es-ES"/>
        </w:rPr>
        <w:t xml:space="preserve"> plazo </w:t>
      </w:r>
      <w:r w:rsidR="00000036" w:rsidRPr="00000036">
        <w:rPr>
          <w:lang w:val="es-ES"/>
        </w:rPr>
        <w:t>no</w:t>
      </w:r>
      <w:r w:rsidRPr="00000036">
        <w:rPr>
          <w:lang w:val="es-ES"/>
        </w:rPr>
        <w:t xml:space="preserve"> mayor a Cinco </w:t>
      </w:r>
      <w:r w:rsidR="003C5850" w:rsidRPr="00000036">
        <w:rPr>
          <w:lang w:val="es-ES"/>
        </w:rPr>
        <w:t>días</w:t>
      </w:r>
      <w:r w:rsidRPr="00000036">
        <w:rPr>
          <w:lang w:val="es-ES"/>
        </w:rPr>
        <w:t xml:space="preserve"> </w:t>
      </w:r>
      <w:r w:rsidR="002C02B1" w:rsidRPr="00000036">
        <w:rPr>
          <w:lang w:val="es-ES"/>
        </w:rPr>
        <w:t>hábiles</w:t>
      </w:r>
      <w:r w:rsidRPr="00000036">
        <w:rPr>
          <w:lang w:val="es-ES"/>
        </w:rPr>
        <w:t xml:space="preserve"> poste</w:t>
      </w:r>
      <w:r w:rsidR="003C5850" w:rsidRPr="00000036">
        <w:rPr>
          <w:lang w:val="es-ES"/>
        </w:rPr>
        <w:t>rio</w:t>
      </w:r>
      <w:r w:rsidRPr="00000036">
        <w:rPr>
          <w:lang w:val="es-ES"/>
        </w:rPr>
        <w:t xml:space="preserve">res a la fecha de </w:t>
      </w:r>
      <w:r w:rsidR="003C5850" w:rsidRPr="00000036">
        <w:rPr>
          <w:lang w:val="es-ES"/>
        </w:rPr>
        <w:t>terminación</w:t>
      </w:r>
      <w:r w:rsidRPr="00000036">
        <w:rPr>
          <w:lang w:val="es-ES"/>
        </w:rPr>
        <w:t xml:space="preserve"> de vigen</w:t>
      </w:r>
      <w:r w:rsidR="003C5850" w:rsidRPr="00000036">
        <w:rPr>
          <w:lang w:val="es-ES"/>
        </w:rPr>
        <w:t>ci</w:t>
      </w:r>
      <w:r w:rsidRPr="00000036">
        <w:rPr>
          <w:lang w:val="es-ES"/>
        </w:rPr>
        <w:t>a Ge</w:t>
      </w:r>
      <w:r w:rsidRPr="00000036">
        <w:rPr>
          <w:lang w:val="es-ES"/>
        </w:rPr>
        <w:br/>
        <w:t>cada “ANEXO DE APORTACION’ en la cuenta banca</w:t>
      </w:r>
      <w:r w:rsidR="003C5850" w:rsidRPr="00000036">
        <w:rPr>
          <w:lang w:val="es-ES"/>
        </w:rPr>
        <w:t>ri</w:t>
      </w:r>
      <w:r w:rsidRPr="00000036">
        <w:rPr>
          <w:lang w:val="es-ES"/>
        </w:rPr>
        <w:t xml:space="preserve">a que </w:t>
      </w:r>
      <w:r w:rsidR="002C02B1" w:rsidRPr="00000036">
        <w:rPr>
          <w:lang w:val="es-ES"/>
        </w:rPr>
        <w:t>señalen</w:t>
      </w:r>
      <w:r w:rsidRPr="00000036">
        <w:rPr>
          <w:lang w:val="es-ES"/>
        </w:rPr>
        <w:t xml:space="preserve"> dichos beneficiarios, la cual </w:t>
      </w:r>
      <w:r w:rsidR="003C5850" w:rsidRPr="00000036">
        <w:rPr>
          <w:lang w:val="es-ES"/>
        </w:rPr>
        <w:t>deberá</w:t>
      </w:r>
      <w:r w:rsidRPr="00000036">
        <w:rPr>
          <w:lang w:val="es-ES"/>
        </w:rPr>
        <w:t xml:space="preserve"> estar a</w:t>
      </w:r>
      <w:r w:rsidRPr="00000036">
        <w:rPr>
          <w:lang w:val="es-ES"/>
        </w:rPr>
        <w:br/>
        <w:t xml:space="preserve">su nombre, previa </w:t>
      </w:r>
      <w:r w:rsidR="003C5850" w:rsidRPr="00000036">
        <w:rPr>
          <w:lang w:val="es-ES"/>
        </w:rPr>
        <w:t>presentación</w:t>
      </w:r>
      <w:r w:rsidRPr="00000036">
        <w:rPr>
          <w:lang w:val="es-ES"/>
        </w:rPr>
        <w:t xml:space="preserve"> de los </w:t>
      </w:r>
      <w:r w:rsidR="003C5850" w:rsidRPr="00000036">
        <w:rPr>
          <w:lang w:val="es-ES"/>
        </w:rPr>
        <w:t>Documentos</w:t>
      </w:r>
      <w:r w:rsidRPr="00000036">
        <w:rPr>
          <w:lang w:val="es-ES"/>
        </w:rPr>
        <w:t xml:space="preserve"> </w:t>
      </w:r>
      <w:r w:rsidR="003C5850" w:rsidRPr="00000036">
        <w:rPr>
          <w:lang w:val="es-ES"/>
        </w:rPr>
        <w:t>comprobatorios</w:t>
      </w:r>
      <w:r w:rsidRPr="00000036">
        <w:rPr>
          <w:lang w:val="es-ES"/>
        </w:rPr>
        <w:t xml:space="preserve"> correspondientes.</w:t>
      </w:r>
      <w:r w:rsidRPr="00000036">
        <w:rPr>
          <w:lang w:val="es-ES"/>
        </w:rPr>
        <w:br/>
      </w:r>
      <w:r w:rsidRPr="00000036">
        <w:rPr>
          <w:lang w:val="es-ES"/>
        </w:rPr>
        <w:br/>
        <w:t xml:space="preserve">En caso de que los beneficiarios sean </w:t>
      </w:r>
      <w:r w:rsidR="003C5850" w:rsidRPr="00000036">
        <w:rPr>
          <w:lang w:val="es-ES"/>
        </w:rPr>
        <w:t>menores</w:t>
      </w:r>
      <w:r w:rsidRPr="00000036">
        <w:rPr>
          <w:lang w:val="es-ES"/>
        </w:rPr>
        <w:t xml:space="preserve"> de </w:t>
      </w:r>
      <w:r w:rsidR="003C5850" w:rsidRPr="00000036">
        <w:rPr>
          <w:lang w:val="es-ES"/>
        </w:rPr>
        <w:t>edad</w:t>
      </w:r>
      <w:r w:rsidRPr="00000036">
        <w:rPr>
          <w:lang w:val="es-ES"/>
        </w:rPr>
        <w:t xml:space="preserve">, las </w:t>
      </w:r>
      <w:r w:rsidR="003C5850" w:rsidRPr="00000036">
        <w:rPr>
          <w:lang w:val="es-ES"/>
        </w:rPr>
        <w:t>cantidades</w:t>
      </w:r>
      <w:r w:rsidRPr="00000036">
        <w:rPr>
          <w:lang w:val="es-ES"/>
        </w:rPr>
        <w:t xml:space="preserve"> se </w:t>
      </w:r>
      <w:r w:rsidR="003C5850" w:rsidRPr="00000036">
        <w:rPr>
          <w:lang w:val="es-ES"/>
        </w:rPr>
        <w:t>entregaren</w:t>
      </w:r>
      <w:r w:rsidRPr="00000036">
        <w:rPr>
          <w:lang w:val="es-ES"/>
        </w:rPr>
        <w:t xml:space="preserve"> a sus tutores legales,</w:t>
      </w:r>
      <w:r w:rsidRPr="00000036">
        <w:rPr>
          <w:lang w:val="es-ES"/>
        </w:rPr>
        <w:br/>
        <w:t xml:space="preserve">previa </w:t>
      </w:r>
      <w:r w:rsidR="003C5850" w:rsidRPr="00000036">
        <w:rPr>
          <w:lang w:val="es-ES"/>
        </w:rPr>
        <w:t>presentación</w:t>
      </w:r>
      <w:r w:rsidRPr="00000036">
        <w:rPr>
          <w:lang w:val="es-ES"/>
        </w:rPr>
        <w:t xml:space="preserve"> para </w:t>
      </w:r>
      <w:r w:rsidR="003C5850" w:rsidRPr="00000036">
        <w:rPr>
          <w:lang w:val="es-ES"/>
        </w:rPr>
        <w:t>aprobación</w:t>
      </w:r>
      <w:r w:rsidRPr="00000036">
        <w:rPr>
          <w:lang w:val="es-ES"/>
        </w:rPr>
        <w:t xml:space="preserve"> de </w:t>
      </w:r>
      <w:r w:rsidR="00000036">
        <w:rPr>
          <w:lang w:val="es-ES"/>
        </w:rPr>
        <w:t>FIDUS SOLUTIONS LLC</w:t>
      </w:r>
      <w:r w:rsidRPr="00000036">
        <w:rPr>
          <w:lang w:val="es-ES"/>
        </w:rPr>
        <w:t xml:space="preserve"> de </w:t>
      </w:r>
      <w:r w:rsidR="003C5850" w:rsidRPr="00000036">
        <w:rPr>
          <w:lang w:val="es-ES"/>
        </w:rPr>
        <w:t>l</w:t>
      </w:r>
      <w:r w:rsidRPr="00000036">
        <w:rPr>
          <w:lang w:val="es-ES"/>
        </w:rPr>
        <w:t xml:space="preserve">os documentos que los </w:t>
      </w:r>
      <w:r w:rsidR="003C5850" w:rsidRPr="00000036">
        <w:rPr>
          <w:lang w:val="es-ES"/>
        </w:rPr>
        <w:lastRenderedPageBreak/>
        <w:t>acredite</w:t>
      </w:r>
      <w:r w:rsidRPr="00000036">
        <w:rPr>
          <w:lang w:val="es-ES"/>
        </w:rPr>
        <w:t xml:space="preserve"> como tales, en</w:t>
      </w:r>
      <w:r w:rsidRPr="00000036">
        <w:rPr>
          <w:lang w:val="es-ES"/>
        </w:rPr>
        <w:br/>
      </w:r>
    </w:p>
    <w:p w14:paraId="2D65AEBB" w14:textId="77777777" w:rsidR="002414B8" w:rsidRPr="00000036" w:rsidRDefault="00000000">
      <w:pPr>
        <w:rPr>
          <w:lang w:val="es-ES"/>
        </w:rPr>
      </w:pPr>
      <w:r w:rsidRPr="00000036">
        <w:rPr>
          <w:lang w:val="es-ES"/>
        </w:rPr>
        <w:br w:type="page"/>
      </w:r>
    </w:p>
    <w:p w14:paraId="30ECFABA" w14:textId="77777777" w:rsidR="002414B8" w:rsidRPr="00000036" w:rsidRDefault="00000000">
      <w:pPr>
        <w:pStyle w:val="Heading2"/>
        <w:rPr>
          <w:lang w:val="es-ES"/>
        </w:rPr>
      </w:pPr>
      <w:r w:rsidRPr="00000036">
        <w:rPr>
          <w:lang w:val="es-ES"/>
        </w:rPr>
        <w:lastRenderedPageBreak/>
        <w:t>Page 12</w:t>
      </w:r>
    </w:p>
    <w:p w14:paraId="0E5B6D4B" w14:textId="4CD74B6F" w:rsidR="002414B8" w:rsidRPr="00000036" w:rsidRDefault="00000036">
      <w:pPr>
        <w:rPr>
          <w:lang w:val="es-ES"/>
        </w:rPr>
      </w:pPr>
      <w:r>
        <w:rPr>
          <w:lang w:val="es-ES"/>
        </w:rPr>
        <w:t>FIDUS SOLUTIONS LLC</w:t>
      </w:r>
      <w:r w:rsidR="00000000" w:rsidRPr="00000036">
        <w:rPr>
          <w:lang w:val="es-ES"/>
        </w:rPr>
        <w:t>»  ~</w:t>
      </w:r>
      <w:r w:rsidR="00000000" w:rsidRPr="00000036">
        <w:rPr>
          <w:lang w:val="es-ES"/>
        </w:rPr>
        <w:br/>
      </w:r>
      <w:r w:rsidR="00000000" w:rsidRPr="00000036">
        <w:rPr>
          <w:lang w:val="es-ES"/>
        </w:rPr>
        <w:br/>
      </w:r>
      <w:r w:rsidR="003C5850" w:rsidRPr="00000036">
        <w:rPr>
          <w:lang w:val="es-ES"/>
        </w:rPr>
        <w:t>términos</w:t>
      </w:r>
      <w:r w:rsidR="00000000" w:rsidRPr="00000036">
        <w:rPr>
          <w:lang w:val="es-ES"/>
        </w:rPr>
        <w:t xml:space="preserve"> de la </w:t>
      </w:r>
      <w:r w:rsidRPr="00000036">
        <w:rPr>
          <w:lang w:val="es-ES"/>
        </w:rPr>
        <w:t>Legislación</w:t>
      </w:r>
      <w:r w:rsidR="00000000" w:rsidRPr="00000036">
        <w:rPr>
          <w:lang w:val="es-ES"/>
        </w:rPr>
        <w:t xml:space="preserve"> Civil aplicable.</w:t>
      </w:r>
      <w:r w:rsidR="00000000" w:rsidRPr="00000036">
        <w:rPr>
          <w:lang w:val="es-ES"/>
        </w:rPr>
        <w:br/>
      </w:r>
      <w:r w:rsidR="00000000" w:rsidRPr="00000036">
        <w:rPr>
          <w:lang w:val="es-ES"/>
        </w:rPr>
        <w:br/>
        <w:t>VIGESIMA: Ausencia de Vicios de la Voluntad.</w:t>
      </w:r>
      <w:r w:rsidR="00000000" w:rsidRPr="00000036">
        <w:rPr>
          <w:lang w:val="es-ES"/>
        </w:rPr>
        <w:br/>
      </w:r>
      <w:r w:rsidR="00000000" w:rsidRPr="00000036">
        <w:rPr>
          <w:lang w:val="es-ES"/>
        </w:rPr>
        <w:br/>
        <w:t xml:space="preserve">Las partes expresan que la </w:t>
      </w:r>
      <w:r w:rsidR="003C5850" w:rsidRPr="00000036">
        <w:rPr>
          <w:lang w:val="es-ES"/>
        </w:rPr>
        <w:t>celebración</w:t>
      </w:r>
      <w:r w:rsidR="00000000" w:rsidRPr="00000036">
        <w:rPr>
          <w:lang w:val="es-ES"/>
        </w:rPr>
        <w:t xml:space="preserve"> del presente contrato no existe dolo, mala fe, violencia, error o cualquier</w:t>
      </w:r>
      <w:r w:rsidR="00000000" w:rsidRPr="00000036">
        <w:rPr>
          <w:lang w:val="es-ES"/>
        </w:rPr>
        <w:br/>
        <w:t>otro</w:t>
      </w:r>
      <w:r w:rsidR="003C5850" w:rsidRPr="00000036">
        <w:rPr>
          <w:lang w:val="es-ES"/>
        </w:rPr>
        <w:t xml:space="preserve"> </w:t>
      </w:r>
      <w:r w:rsidR="00000000" w:rsidRPr="00000036">
        <w:rPr>
          <w:lang w:val="es-ES"/>
        </w:rPr>
        <w:t xml:space="preserve">vicio de la voluntad que pudiera </w:t>
      </w:r>
      <w:r w:rsidR="003C5850" w:rsidRPr="00000036">
        <w:rPr>
          <w:lang w:val="es-ES"/>
        </w:rPr>
        <w:t>invalidarte</w:t>
      </w:r>
      <w:r w:rsidR="00000000" w:rsidRPr="00000036">
        <w:rPr>
          <w:lang w:val="es-ES"/>
        </w:rPr>
        <w:t>.</w:t>
      </w:r>
      <w:r w:rsidR="00000000" w:rsidRPr="00000036">
        <w:rPr>
          <w:lang w:val="es-ES"/>
        </w:rPr>
        <w:br/>
      </w:r>
      <w:r w:rsidR="00000000" w:rsidRPr="00000036">
        <w:rPr>
          <w:lang w:val="es-ES"/>
        </w:rPr>
        <w:br/>
        <w:t xml:space="preserve">VIGESIMA PRIMERA: Ley Aplicable y </w:t>
      </w:r>
      <w:r w:rsidR="003C5850" w:rsidRPr="00000036">
        <w:rPr>
          <w:lang w:val="es-ES"/>
        </w:rPr>
        <w:t>Jurisdicción</w:t>
      </w:r>
      <w:r w:rsidR="00000000" w:rsidRPr="00000036">
        <w:rPr>
          <w:lang w:val="es-ES"/>
        </w:rPr>
        <w:t>.</w:t>
      </w:r>
      <w:r w:rsidR="00000000" w:rsidRPr="00000036">
        <w:rPr>
          <w:lang w:val="es-ES"/>
        </w:rPr>
        <w:br/>
      </w:r>
      <w:r w:rsidR="00000000" w:rsidRPr="00000036">
        <w:rPr>
          <w:lang w:val="es-ES"/>
        </w:rPr>
        <w:br/>
        <w:t xml:space="preserve">En caso de que con motivo de la </w:t>
      </w:r>
      <w:r w:rsidR="003C5850" w:rsidRPr="00000036">
        <w:rPr>
          <w:lang w:val="es-ES"/>
        </w:rPr>
        <w:t>interpretación</w:t>
      </w:r>
      <w:r w:rsidR="00000000" w:rsidRPr="00000036">
        <w:rPr>
          <w:lang w:val="es-ES"/>
        </w:rPr>
        <w:t xml:space="preserve"> o </w:t>
      </w:r>
      <w:r w:rsidR="003C5850" w:rsidRPr="00000036">
        <w:rPr>
          <w:lang w:val="es-ES"/>
        </w:rPr>
        <w:t>cumplimiento</w:t>
      </w:r>
      <w:r w:rsidR="00000000" w:rsidRPr="00000036">
        <w:rPr>
          <w:lang w:val="es-ES"/>
        </w:rPr>
        <w:t xml:space="preserve"> de las obligaciones contenidas en las </w:t>
      </w:r>
      <w:r w:rsidR="003C5850" w:rsidRPr="00000036">
        <w:rPr>
          <w:lang w:val="es-ES"/>
        </w:rPr>
        <w:t>cláusulas</w:t>
      </w:r>
      <w:r w:rsidR="00000000" w:rsidRPr="00000036">
        <w:rPr>
          <w:lang w:val="es-ES"/>
        </w:rPr>
        <w:br/>
        <w:t xml:space="preserve">Gel presente contrato se suscitare controversia, las partes convienen en someterse a la </w:t>
      </w:r>
      <w:r w:rsidR="003C5850" w:rsidRPr="00000036">
        <w:rPr>
          <w:lang w:val="es-ES"/>
        </w:rPr>
        <w:t>jurisdicción</w:t>
      </w:r>
      <w:r w:rsidR="00000000" w:rsidRPr="00000036">
        <w:rPr>
          <w:lang w:val="es-ES"/>
        </w:rPr>
        <w:t xml:space="preserve"> y</w:t>
      </w:r>
      <w:r w:rsidR="00000000" w:rsidRPr="00000036">
        <w:rPr>
          <w:lang w:val="es-ES"/>
        </w:rPr>
        <w:br/>
        <w:t xml:space="preserve">competencia de los Tribunales de la </w:t>
      </w:r>
      <w:r w:rsidR="003C5850" w:rsidRPr="00000036">
        <w:rPr>
          <w:lang w:val="es-ES"/>
        </w:rPr>
        <w:t>Ciudad</w:t>
      </w:r>
      <w:r w:rsidR="00000000" w:rsidRPr="00000036">
        <w:rPr>
          <w:lang w:val="es-ES"/>
        </w:rPr>
        <w:t xml:space="preserve"> de México, renunciando expresamente al fuero competencial que</w:t>
      </w:r>
      <w:r w:rsidR="00000000" w:rsidRPr="00000036">
        <w:rPr>
          <w:lang w:val="es-ES"/>
        </w:rPr>
        <w:br/>
        <w:t xml:space="preserve">por </w:t>
      </w:r>
      <w:r w:rsidRPr="00000036">
        <w:rPr>
          <w:lang w:val="es-ES"/>
        </w:rPr>
        <w:t>razón</w:t>
      </w:r>
      <w:r w:rsidR="00000000" w:rsidRPr="00000036">
        <w:rPr>
          <w:lang w:val="es-ES"/>
        </w:rPr>
        <w:t xml:space="preserve"> de su domicilio presente o futuro </w:t>
      </w:r>
      <w:r w:rsidR="003C5850" w:rsidRPr="00000036">
        <w:rPr>
          <w:lang w:val="es-ES"/>
        </w:rPr>
        <w:t>pudiera</w:t>
      </w:r>
      <w:r w:rsidR="00000000" w:rsidRPr="00000036">
        <w:rPr>
          <w:lang w:val="es-ES"/>
        </w:rPr>
        <w:t xml:space="preserve"> </w:t>
      </w:r>
      <w:r w:rsidR="003C5850" w:rsidRPr="00000036">
        <w:rPr>
          <w:lang w:val="es-ES"/>
        </w:rPr>
        <w:t>corresponderéis</w:t>
      </w:r>
      <w:r w:rsidR="00000000" w:rsidRPr="00000036">
        <w:rPr>
          <w:lang w:val="es-ES"/>
        </w:rPr>
        <w:t>.</w:t>
      </w:r>
      <w:r w:rsidR="00000000" w:rsidRPr="00000036">
        <w:rPr>
          <w:lang w:val="es-ES"/>
        </w:rPr>
        <w:br/>
      </w:r>
      <w:r w:rsidR="00000000" w:rsidRPr="00000036">
        <w:rPr>
          <w:lang w:val="es-ES"/>
        </w:rPr>
        <w:br/>
        <w:t xml:space="preserve">Las partes firman el presente contrato en la </w:t>
      </w:r>
      <w:r w:rsidR="003C5850" w:rsidRPr="00000036">
        <w:rPr>
          <w:lang w:val="es-ES"/>
        </w:rPr>
        <w:t>Ciudad</w:t>
      </w:r>
      <w:r w:rsidR="00000000" w:rsidRPr="00000036">
        <w:rPr>
          <w:lang w:val="es-ES"/>
        </w:rPr>
        <w:t xml:space="preserve"> de México al 28 de junio de 2023</w:t>
      </w:r>
      <w:r w:rsidR="00000000" w:rsidRPr="00000036">
        <w:rPr>
          <w:lang w:val="es-ES"/>
        </w:rPr>
        <w:br/>
      </w:r>
      <w:r w:rsidR="00000000" w:rsidRPr="00000036">
        <w:rPr>
          <w:lang w:val="es-ES"/>
        </w:rPr>
        <w:br/>
        <w:t>“</w:t>
      </w:r>
      <w:r>
        <w:rPr>
          <w:lang w:val="es-ES"/>
        </w:rPr>
        <w:t>FIDUS SOLUTIONS LLC</w:t>
      </w:r>
      <w:r w:rsidR="00000000" w:rsidRPr="00000036">
        <w:rPr>
          <w:lang w:val="es-ES"/>
        </w:rPr>
        <w:t xml:space="preserve"> CAPITAL, S.A. DE C.V." “ASOCIADO ESTRATEGICO”</w:t>
      </w:r>
      <w:r w:rsidR="00000000" w:rsidRPr="00000036">
        <w:rPr>
          <w:lang w:val="es-ES"/>
        </w:rPr>
        <w:br/>
      </w:r>
      <w:r w:rsidR="00000000" w:rsidRPr="00000036">
        <w:rPr>
          <w:lang w:val="es-ES"/>
        </w:rPr>
        <w:br/>
      </w:r>
    </w:p>
    <w:sectPr w:rsidR="002414B8" w:rsidRPr="00000036" w:rsidSect="00034616">
      <w:pgSz w:w="12240" w:h="15840"/>
      <w:pgMar w:top="1440" w:right="1800" w:bottom="1440" w:left="1800" w:header="720" w:footer="720" w:gutter="0"/>
      <w:cols w:space="720"/>
      <w:docGrid w:linePitch="360"/>
    </w:sectPr>
    <w:p>
      <w:pPr>
        <w:pStyle w:val="Heading1"/>
      </w:pPr>
      <w:r>
        <w:t>FIDUS SOLUTIONS LLC</w:t>
      </w:r>
    </w:p>
    <w:p>
      <w:r>
        <w:t>CONTRATO DE ASOCIACIÓN ESTRATÉGICA EN PARTICIPACIÓN (JOINT VENTURE - ASOCIACIÓN EN PARTICIPACIÓN)</w:t>
      </w:r>
    </w:p>
    <w:p>
      <w:pPr>
        <w:pStyle w:val="Heading2"/>
      </w:pPr>
      <w:r>
        <w:t>CLÁUSULA ADICIONAL 1: LIMITACIÓN DE RESPONSABILIDAD</w:t>
      </w:r>
    </w:p>
    <w:p>
      <w:r>
        <w:t>FIDUS no será responsable por daños indirectos, incidentales, consecuenciales, pérdida de beneficios, sanciones regulatorias o perjuicios reputacionales derivados del uso de los servicios provistos. La responsabilidad total de FIDUS se limitará exclusivamente al monto pagado por el ASOCIADO ESTRATÉGICO por los servicios específicos objeto de reclamación.</w:t>
      </w:r>
    </w:p>
    <w:p>
      <w:pPr>
        <w:pStyle w:val="Heading2"/>
      </w:pPr>
      <w:r>
        <w:t>CLÁUSULA ADICIONAL 2: NO ASESORÍA LEGAL, FISCAL NI FINANCIERA</w:t>
      </w:r>
    </w:p>
    <w:p>
      <w:r>
        <w:t>El ASOCIADO ESTRATÉGICO reconoce y acepta que FIDUS no proporciona asesoría legal, fiscal ni de inversiones. Cualquier información compartida por FIDUS es de carácter estratégico y no sustituye la consulta con asesores autorizados en las jurisdicciones del ASOCIADO.</w:t>
      </w:r>
    </w:p>
    <w:p>
      <w:pPr>
        <w:pStyle w:val="Heading2"/>
      </w:pPr>
      <w:r>
        <w:t>CLÁUSULA ADICIONAL 3: INDEMNIZACIÓN</w:t>
      </w:r>
    </w:p>
    <w:p>
      <w:r>
        <w:t>El ASOCIADO ESTRATÉGICO se obliga a indemnizar y mantener a salvo a FIDUS, sus socios, gerentes, empleados y afiliados frente a cualquier reclamación, pérdida, daño, sanción, o gasto legal derivado del uso de los servicios contratados, del incumplimiento del contrato o del uso de estructuras para fines ilegales o no autorizados.</w:t>
      </w:r>
    </w:p>
    <w:p>
      <w:pPr>
        <w:pStyle w:val="Heading2"/>
      </w:pPr>
      <w:r>
        <w:t>CLÁUSULA ADICIONAL 4: CONFIDENCIALIDAD Y CUMPLIMIENTO</w:t>
      </w:r>
    </w:p>
    <w:p>
      <w:r>
        <w:t>Ambas partes acuerdan mantener absoluta confidencialidad sobre los términos del contrato, estrategias operativas y cualquier información intercambiada. FIDUS se compromete a cumplir con las leyes de privacidad y anti-lavado de dinero vigentes en Nevis y a nivel internacional.</w:t>
      </w:r>
    </w:p>
    <w:p>
      <w:pPr>
        <w:pStyle w:val="Heading2"/>
      </w:pPr>
      <w:r>
        <w:t>CLÁUSULA ADICIONAL 5: JURISDICCIÓN Y ARBITRAJE EXCLUSIVO EN NEVIS</w:t>
      </w:r>
    </w:p>
    <w:p>
      <w:r>
        <w:t>Las partes acuerdan que toda controversia que surja con motivo de la interpretación o ejecución de este contrato se resolverá mediante arbitraje confidencial con sede en Saint Kitts y Nevis, bajo las reglas internacionales de arbitraje. Ambas partes renuncian expresamente a su fuero y jurisdicción local.</w:t>
      </w:r>
    </w:p>
    <w:p>
      <w:pPr>
        <w:pStyle w:val="Heading2"/>
      </w:pPr>
      <w:r>
        <w:t>CLÁUSULA ADICIONAL 6: NO EXISTE RELACIÓN FIDUCIARIA</w:t>
      </w:r>
    </w:p>
    <w:p>
      <w:r>
        <w:t>Este contrato no constituye relación fiduciaria entre FIDUS y el ASOCIADO ESTRATÉGICO. FIDUS actúa como contratista independiente y no asume responsabilidad fiduciaria por las decisiones del ASOCIADO ni por los efectos fiscales o jurídicos de sus operaciones.</w:t>
      </w:r>
    </w:p>
    <w:p>
      <w:pPr>
        <w:pStyle w:val="Heading2"/>
      </w:pPr>
      <w:r>
        <w:t>CLÁUSULA ADICIONAL 7: OBLIGACIÓN DE ASESORÍA EXTERNA</w:t>
      </w:r>
    </w:p>
    <w:p>
      <w:r>
        <w:t>El ASOCIADO ESTRATÉGICO reconoce y acepta que es su obligación obtener asesoría legal, fiscal y financiera independiente antes de implementar cualquiera de las recomendaciones, estructuras u operaciones derivadas de la relación contractual con FIDUS.</w:t>
      </w:r>
    </w:p>
    <w:p>
      <w:pPr>
        <w:pStyle w:val="Heading2"/>
      </w:pPr>
      <w:r>
        <w:t>CLÁUSULA ADICIONAL 8: FORMALIDAD CORPORATIVA Y SEPARACIÓN PATRIMONIAL</w:t>
      </w:r>
    </w:p>
    <w:p>
      <w:r>
        <w:t>FIDUS mantendrá todos los registros contables, contratos, cuentas bancarias y operaciones separadas de sus miembros y del ASOCIADO ESTRATÉGICO. Cualquier intento de traspasar obligaciones a sus socios será nulo de pleno derecho.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7261682">
    <w:abstractNumId w:val="8"/>
  </w:num>
  <w:num w:numId="2" w16cid:durableId="210270344">
    <w:abstractNumId w:val="6"/>
  </w:num>
  <w:num w:numId="3" w16cid:durableId="1843665983">
    <w:abstractNumId w:val="5"/>
  </w:num>
  <w:num w:numId="4" w16cid:durableId="831071434">
    <w:abstractNumId w:val="4"/>
  </w:num>
  <w:num w:numId="5" w16cid:durableId="6292294">
    <w:abstractNumId w:val="7"/>
  </w:num>
  <w:num w:numId="6" w16cid:durableId="2046176255">
    <w:abstractNumId w:val="3"/>
  </w:num>
  <w:num w:numId="7" w16cid:durableId="1474131353">
    <w:abstractNumId w:val="2"/>
  </w:num>
  <w:num w:numId="8" w16cid:durableId="2094355338">
    <w:abstractNumId w:val="1"/>
  </w:num>
  <w:num w:numId="9" w16cid:durableId="120791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36"/>
    <w:rsid w:val="00033865"/>
    <w:rsid w:val="00034616"/>
    <w:rsid w:val="0006063C"/>
    <w:rsid w:val="0015074B"/>
    <w:rsid w:val="002414B8"/>
    <w:rsid w:val="0029639D"/>
    <w:rsid w:val="002C02B1"/>
    <w:rsid w:val="00326F90"/>
    <w:rsid w:val="003960BD"/>
    <w:rsid w:val="003C5850"/>
    <w:rsid w:val="00AA1D8D"/>
    <w:rsid w:val="00AA5B8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62C16"/>
  <w14:defaultImageDpi w14:val="300"/>
  <w15:docId w15:val="{C4F5CC39-2106-8F4C-8C10-281C798A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5171</Words>
  <Characters>29480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Salvador Palma</cp:lastModifiedBy>
  <cp:revision>3</cp:revision>
  <dcterms:created xsi:type="dcterms:W3CDTF">2025-08-06T21:26:00Z</dcterms:created>
  <dcterms:modified xsi:type="dcterms:W3CDTF">2025-08-06T21:26:00Z</dcterms:modified>
  <cp:category/>
</cp:coreProperties>
</file>